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7ECF" w14:textId="77777777" w:rsidR="003233F1" w:rsidRPr="00AE4536" w:rsidRDefault="00000000">
      <w:pPr>
        <w:pStyle w:val="Ttulo"/>
        <w:rPr>
          <w:lang w:val="es-CO"/>
        </w:rPr>
      </w:pPr>
      <w:r w:rsidRPr="00AE4536">
        <w:rPr>
          <w:lang w:val="es-CO"/>
        </w:rPr>
        <w:t>DOCUMENTO DE DISEÑO DE VIDEOJUEGO (GDD)</w:t>
      </w:r>
    </w:p>
    <w:p w14:paraId="6DD98B2F" w14:textId="77777777" w:rsidR="003233F1" w:rsidRDefault="00000000">
      <w:pPr>
        <w:pStyle w:val="Ttulo1"/>
      </w:pPr>
      <w:r>
        <w:t xml:space="preserve">1. </w:t>
      </w: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33F1" w14:paraId="11C60EB7" w14:textId="77777777">
        <w:tc>
          <w:tcPr>
            <w:tcW w:w="4320" w:type="dxa"/>
          </w:tcPr>
          <w:p w14:paraId="4DBD8EEC" w14:textId="77777777" w:rsidR="003233F1" w:rsidRDefault="00000000">
            <w:r>
              <w:t>Elemento</w:t>
            </w:r>
          </w:p>
        </w:tc>
        <w:tc>
          <w:tcPr>
            <w:tcW w:w="4320" w:type="dxa"/>
          </w:tcPr>
          <w:p w14:paraId="7C20CF85" w14:textId="77777777" w:rsidR="003233F1" w:rsidRDefault="00000000">
            <w:r>
              <w:t>Descripción</w:t>
            </w:r>
          </w:p>
        </w:tc>
      </w:tr>
      <w:tr w:rsidR="003233F1" w14:paraId="1A082875" w14:textId="77777777">
        <w:tc>
          <w:tcPr>
            <w:tcW w:w="4320" w:type="dxa"/>
          </w:tcPr>
          <w:p w14:paraId="762F3D72" w14:textId="357D7369" w:rsidR="003233F1" w:rsidRDefault="00AE4536">
            <w:proofErr w:type="spellStart"/>
            <w:r w:rsidRPr="00AE4536">
              <w:t>Nombre</w:t>
            </w:r>
            <w:proofErr w:type="spellEnd"/>
            <w:r w:rsidRPr="00AE4536">
              <w:t xml:space="preserve"> del </w:t>
            </w:r>
            <w:proofErr w:type="spellStart"/>
            <w:r w:rsidRPr="00AE4536">
              <w:t>Juego</w:t>
            </w:r>
            <w:proofErr w:type="spellEnd"/>
          </w:p>
        </w:tc>
        <w:tc>
          <w:tcPr>
            <w:tcW w:w="4320" w:type="dxa"/>
          </w:tcPr>
          <w:p w14:paraId="0D553CBF" w14:textId="12F26379" w:rsidR="003233F1" w:rsidRDefault="00523977">
            <w:r w:rsidRPr="00523977">
              <w:t>Super Mario Bros</w:t>
            </w:r>
          </w:p>
        </w:tc>
      </w:tr>
      <w:tr w:rsidR="003233F1" w14:paraId="22C197DF" w14:textId="77777777">
        <w:tc>
          <w:tcPr>
            <w:tcW w:w="4320" w:type="dxa"/>
          </w:tcPr>
          <w:p w14:paraId="4604C567" w14:textId="55E7190B" w:rsidR="003233F1" w:rsidRDefault="00AE4536">
            <w:proofErr w:type="spellStart"/>
            <w:r w:rsidRPr="00AE4536">
              <w:t>Género</w:t>
            </w:r>
            <w:proofErr w:type="spellEnd"/>
          </w:p>
        </w:tc>
        <w:tc>
          <w:tcPr>
            <w:tcW w:w="4320" w:type="dxa"/>
          </w:tcPr>
          <w:p w14:paraId="4015E366" w14:textId="5298B996" w:rsidR="003233F1" w:rsidRDefault="00523977">
            <w:proofErr w:type="spellStart"/>
            <w:r w:rsidRPr="00523977">
              <w:t>Plataformas</w:t>
            </w:r>
            <w:proofErr w:type="spellEnd"/>
          </w:p>
        </w:tc>
      </w:tr>
      <w:tr w:rsidR="003233F1" w:rsidRPr="00EC7AFD" w14:paraId="7EE2AFBF" w14:textId="77777777">
        <w:tc>
          <w:tcPr>
            <w:tcW w:w="4320" w:type="dxa"/>
          </w:tcPr>
          <w:p w14:paraId="77EC1B5A" w14:textId="7DA8C671" w:rsidR="003233F1" w:rsidRDefault="00AE4536">
            <w:proofErr w:type="spellStart"/>
            <w:r w:rsidRPr="00AE4536">
              <w:t>Subgénero</w:t>
            </w:r>
            <w:proofErr w:type="spellEnd"/>
          </w:p>
        </w:tc>
        <w:tc>
          <w:tcPr>
            <w:tcW w:w="4320" w:type="dxa"/>
          </w:tcPr>
          <w:p w14:paraId="37E247A1" w14:textId="59719B2E" w:rsidR="003233F1" w:rsidRPr="00523977" w:rsidRDefault="00523977">
            <w:pPr>
              <w:rPr>
                <w:lang w:val="es-CO"/>
              </w:rPr>
            </w:pPr>
            <w:r w:rsidRPr="00523977">
              <w:rPr>
                <w:lang w:val="es-CO"/>
              </w:rPr>
              <w:t>Aventura de desplazamiento lateral (</w:t>
            </w:r>
            <w:proofErr w:type="spellStart"/>
            <w:r w:rsidRPr="00523977">
              <w:rPr>
                <w:lang w:val="es-CO"/>
              </w:rPr>
              <w:t>side-scroller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3233F1" w14:paraId="5ADA0FB4" w14:textId="77777777">
        <w:trPr>
          <w:hidden/>
        </w:trPr>
        <w:tc>
          <w:tcPr>
            <w:tcW w:w="4320" w:type="dxa"/>
          </w:tcPr>
          <w:p w14:paraId="3F515308" w14:textId="77777777" w:rsidR="00AE4536" w:rsidRPr="00AE4536" w:rsidRDefault="00AE4536" w:rsidP="00AE4536">
            <w:pPr>
              <w:rPr>
                <w:vanish/>
                <w:lang w:val="es-CO"/>
              </w:rPr>
            </w:pPr>
          </w:p>
          <w:p w14:paraId="10F6BDCA" w14:textId="512A8969" w:rsidR="003233F1" w:rsidRDefault="00AE4536">
            <w:r w:rsidRPr="00AE4536">
              <w:t>Plataforma(s)</w:t>
            </w:r>
          </w:p>
        </w:tc>
        <w:tc>
          <w:tcPr>
            <w:tcW w:w="4320" w:type="dxa"/>
          </w:tcPr>
          <w:p w14:paraId="64DBAF1E" w14:textId="0276886A" w:rsidR="003233F1" w:rsidRDefault="00523977">
            <w:r w:rsidRPr="00523977">
              <w:t>Nintendo Entertainment System (NES)</w:t>
            </w:r>
          </w:p>
        </w:tc>
      </w:tr>
      <w:tr w:rsidR="003233F1" w:rsidRPr="00EC7AFD" w14:paraId="3477DFB2" w14:textId="77777777">
        <w:tc>
          <w:tcPr>
            <w:tcW w:w="4320" w:type="dxa"/>
          </w:tcPr>
          <w:p w14:paraId="7A994541" w14:textId="76264C6F" w:rsidR="003233F1" w:rsidRDefault="00AE4536">
            <w:r w:rsidRPr="00AE4536">
              <w:t xml:space="preserve">Público </w:t>
            </w:r>
            <w:proofErr w:type="spellStart"/>
            <w:r w:rsidRPr="00AE4536">
              <w:t>Objetivo</w:t>
            </w:r>
            <w:proofErr w:type="spellEnd"/>
          </w:p>
        </w:tc>
        <w:tc>
          <w:tcPr>
            <w:tcW w:w="4320" w:type="dxa"/>
          </w:tcPr>
          <w:p w14:paraId="6502B8C9" w14:textId="7A80688F" w:rsidR="003233F1" w:rsidRPr="00523977" w:rsidRDefault="00523977">
            <w:pPr>
              <w:rPr>
                <w:lang w:val="es-CO"/>
              </w:rPr>
            </w:pPr>
            <w:r w:rsidRPr="00523977">
              <w:rPr>
                <w:lang w:val="es-CO"/>
              </w:rPr>
              <w:t>Niños, adolescentes y adultos jóvenes entre 7 y 30 años, aficionados a los videojuegos casuales y clásicos de plataformas</w:t>
            </w:r>
          </w:p>
        </w:tc>
      </w:tr>
      <w:tr w:rsidR="00523977" w14:paraId="5007B449" w14:textId="77777777">
        <w:tc>
          <w:tcPr>
            <w:tcW w:w="4320" w:type="dxa"/>
          </w:tcPr>
          <w:p w14:paraId="703A33AA" w14:textId="170F421D" w:rsidR="00523977" w:rsidRPr="00AE4536" w:rsidRDefault="00523977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jugadores</w:t>
            </w:r>
            <w:proofErr w:type="spellEnd"/>
          </w:p>
        </w:tc>
        <w:tc>
          <w:tcPr>
            <w:tcW w:w="4320" w:type="dxa"/>
          </w:tcPr>
          <w:p w14:paraId="03DCFDF8" w14:textId="2525B4E8" w:rsidR="00523977" w:rsidRPr="00523977" w:rsidRDefault="00523977">
            <w:r w:rsidRPr="00523977">
              <w:t xml:space="preserve">1-2 </w:t>
            </w:r>
            <w:proofErr w:type="spellStart"/>
            <w:r w:rsidRPr="00523977">
              <w:t>jugadores</w:t>
            </w:r>
            <w:proofErr w:type="spellEnd"/>
            <w:r w:rsidRPr="00523977">
              <w:t xml:space="preserve"> </w:t>
            </w:r>
            <w:proofErr w:type="spellStart"/>
            <w:r w:rsidRPr="00523977">
              <w:t>alternados</w:t>
            </w:r>
            <w:proofErr w:type="spellEnd"/>
          </w:p>
        </w:tc>
      </w:tr>
      <w:tr w:rsidR="00523977" w:rsidRPr="00EC7AFD" w14:paraId="1498D3C0" w14:textId="77777777">
        <w:tc>
          <w:tcPr>
            <w:tcW w:w="4320" w:type="dxa"/>
          </w:tcPr>
          <w:p w14:paraId="54CE676C" w14:textId="758C595C" w:rsidR="00523977" w:rsidRDefault="00523977">
            <w:r>
              <w:t xml:space="preserve">Modo de </w:t>
            </w:r>
            <w:proofErr w:type="spellStart"/>
            <w:r>
              <w:t>juego</w:t>
            </w:r>
            <w:proofErr w:type="spellEnd"/>
          </w:p>
        </w:tc>
        <w:tc>
          <w:tcPr>
            <w:tcW w:w="4320" w:type="dxa"/>
          </w:tcPr>
          <w:p w14:paraId="0D627114" w14:textId="68307D53" w:rsidR="00523977" w:rsidRPr="00523977" w:rsidRDefault="00523977">
            <w:pPr>
              <w:rPr>
                <w:lang w:val="es-CO"/>
              </w:rPr>
            </w:pPr>
            <w:r w:rsidRPr="00523977">
              <w:rPr>
                <w:lang w:val="es-CO"/>
              </w:rPr>
              <w:t>Un jugador a la vez, turnándose entre Mario y Luigi</w:t>
            </w:r>
          </w:p>
        </w:tc>
      </w:tr>
      <w:tr w:rsidR="00523977" w:rsidRPr="00523977" w14:paraId="45112EDE" w14:textId="77777777">
        <w:tc>
          <w:tcPr>
            <w:tcW w:w="4320" w:type="dxa"/>
          </w:tcPr>
          <w:p w14:paraId="3B1FB7B5" w14:textId="3D902FE9" w:rsidR="00523977" w:rsidRDefault="00523977">
            <w:proofErr w:type="spellStart"/>
            <w:r w:rsidRPr="00523977">
              <w:t>Estilo</w:t>
            </w:r>
            <w:proofErr w:type="spellEnd"/>
            <w:r w:rsidRPr="00523977">
              <w:t xml:space="preserve"> visual</w:t>
            </w:r>
          </w:p>
        </w:tc>
        <w:tc>
          <w:tcPr>
            <w:tcW w:w="4320" w:type="dxa"/>
          </w:tcPr>
          <w:p w14:paraId="4AD76A2D" w14:textId="53141611" w:rsidR="00523977" w:rsidRPr="00523977" w:rsidRDefault="00523977">
            <w:pPr>
              <w:rPr>
                <w:lang w:val="es-CO"/>
              </w:rPr>
            </w:pPr>
            <w:r w:rsidRPr="00523977">
              <w:t>Pixel art 2D</w:t>
            </w:r>
          </w:p>
        </w:tc>
      </w:tr>
      <w:tr w:rsidR="003233F1" w14:paraId="7A0A381E" w14:textId="77777777">
        <w:tc>
          <w:tcPr>
            <w:tcW w:w="4320" w:type="dxa"/>
          </w:tcPr>
          <w:p w14:paraId="75CD7FFC" w14:textId="5A188D87" w:rsidR="003233F1" w:rsidRDefault="00AE4536">
            <w:r w:rsidRPr="00AE4536">
              <w:t xml:space="preserve">Motor de </w:t>
            </w:r>
            <w:proofErr w:type="spellStart"/>
            <w:r w:rsidRPr="00AE4536">
              <w:t>Juego</w:t>
            </w:r>
            <w:proofErr w:type="spellEnd"/>
          </w:p>
        </w:tc>
        <w:tc>
          <w:tcPr>
            <w:tcW w:w="4320" w:type="dxa"/>
          </w:tcPr>
          <w:p w14:paraId="67B3DBF5" w14:textId="37F73254" w:rsidR="003233F1" w:rsidRDefault="00523977">
            <w:r>
              <w:t>Unity</w:t>
            </w:r>
          </w:p>
        </w:tc>
      </w:tr>
    </w:tbl>
    <w:p w14:paraId="17DCAA65" w14:textId="77777777" w:rsidR="003233F1" w:rsidRDefault="00000000">
      <w:pPr>
        <w:pStyle w:val="Ttulo1"/>
      </w:pPr>
      <w:r>
        <w:t>2. Narrativa / Historia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33F1" w14:paraId="700A80F0" w14:textId="77777777">
        <w:tc>
          <w:tcPr>
            <w:tcW w:w="4320" w:type="dxa"/>
          </w:tcPr>
          <w:p w14:paraId="0781A4FC" w14:textId="77777777" w:rsidR="003233F1" w:rsidRDefault="00000000">
            <w:proofErr w:type="spellStart"/>
            <w:r>
              <w:t>Elemento</w:t>
            </w:r>
            <w:proofErr w:type="spellEnd"/>
          </w:p>
        </w:tc>
        <w:tc>
          <w:tcPr>
            <w:tcW w:w="4320" w:type="dxa"/>
          </w:tcPr>
          <w:p w14:paraId="13A3052E" w14:textId="77777777" w:rsidR="003233F1" w:rsidRDefault="00000000">
            <w:r>
              <w:t>Descripción</w:t>
            </w:r>
          </w:p>
        </w:tc>
      </w:tr>
      <w:tr w:rsidR="003233F1" w:rsidRPr="00EC7AFD" w14:paraId="30A0F9B0" w14:textId="77777777">
        <w:tc>
          <w:tcPr>
            <w:tcW w:w="4320" w:type="dxa"/>
          </w:tcPr>
          <w:p w14:paraId="5E015F1D" w14:textId="3D858D1B" w:rsidR="003233F1" w:rsidRDefault="00AE4536">
            <w:proofErr w:type="spellStart"/>
            <w:r w:rsidRPr="00AE4536">
              <w:t>Sinopsis</w:t>
            </w:r>
            <w:proofErr w:type="spellEnd"/>
            <w:r w:rsidRPr="00AE4536">
              <w:t xml:space="preserve"> General</w:t>
            </w:r>
          </w:p>
        </w:tc>
        <w:tc>
          <w:tcPr>
            <w:tcW w:w="4320" w:type="dxa"/>
          </w:tcPr>
          <w:p w14:paraId="75AAB2F9" w14:textId="6D1A341E" w:rsidR="003233F1" w:rsidRPr="00523977" w:rsidRDefault="00523977">
            <w:pPr>
              <w:rPr>
                <w:lang w:val="es-CO"/>
              </w:rPr>
            </w:pPr>
            <w:r w:rsidRPr="00523977">
              <w:rPr>
                <w:i/>
                <w:iCs/>
                <w:lang w:val="es-CO"/>
              </w:rPr>
              <w:t>Super Mario Bros.</w:t>
            </w:r>
            <w:r w:rsidRPr="00523977">
              <w:rPr>
                <w:lang w:val="es-CO"/>
              </w:rPr>
              <w:t xml:space="preserve"> es un videojuego de plataformas donde el jugador controla a Mario (y en modo alternado, a Luigi) en su misión por rescatar a la Princesa </w:t>
            </w:r>
            <w:proofErr w:type="spellStart"/>
            <w:r w:rsidRPr="00523977">
              <w:rPr>
                <w:lang w:val="es-CO"/>
              </w:rPr>
              <w:t>Peach</w:t>
            </w:r>
            <w:proofErr w:type="spellEnd"/>
            <w:r w:rsidRPr="00523977">
              <w:rPr>
                <w:lang w:val="es-CO"/>
              </w:rPr>
              <w:t xml:space="preserve"> del malvado </w:t>
            </w:r>
            <w:proofErr w:type="spellStart"/>
            <w:r w:rsidRPr="00523977">
              <w:rPr>
                <w:lang w:val="es-CO"/>
              </w:rPr>
              <w:t>Bowser</w:t>
            </w:r>
            <w:proofErr w:type="spellEnd"/>
            <w:r w:rsidRPr="00523977">
              <w:rPr>
                <w:lang w:val="es-CO"/>
              </w:rPr>
              <w:t>. A través de 8 mundos repletos de obstáculos, enemigos y trampas, el jugador debe correr, saltar, esquivar y atacar para llegar al castillo final y liberar al Reino Champiñón de la amenaza.</w:t>
            </w:r>
          </w:p>
        </w:tc>
      </w:tr>
      <w:tr w:rsidR="003233F1" w:rsidRPr="00EC7AFD" w14:paraId="441DEA0C" w14:textId="77777777">
        <w:tc>
          <w:tcPr>
            <w:tcW w:w="4320" w:type="dxa"/>
          </w:tcPr>
          <w:p w14:paraId="2A9798E6" w14:textId="2C22B334" w:rsidR="003233F1" w:rsidRDefault="00AE4536">
            <w:proofErr w:type="spellStart"/>
            <w:r w:rsidRPr="00AE4536">
              <w:t>Contexto</w:t>
            </w:r>
            <w:proofErr w:type="spellEnd"/>
            <w:r w:rsidRPr="00AE4536">
              <w:t xml:space="preserve"> / </w:t>
            </w:r>
            <w:proofErr w:type="spellStart"/>
            <w:r w:rsidRPr="00AE4536">
              <w:t>Universo</w:t>
            </w:r>
            <w:proofErr w:type="spellEnd"/>
          </w:p>
        </w:tc>
        <w:tc>
          <w:tcPr>
            <w:tcW w:w="4320" w:type="dxa"/>
          </w:tcPr>
          <w:p w14:paraId="7068D67F" w14:textId="77777777" w:rsidR="00523977" w:rsidRPr="00523977" w:rsidRDefault="00523977" w:rsidP="00523977">
            <w:pPr>
              <w:rPr>
                <w:lang w:val="es-CO"/>
              </w:rPr>
            </w:pPr>
            <w:r w:rsidRPr="00523977">
              <w:rPr>
                <w:lang w:val="es-CO"/>
              </w:rPr>
              <w:t xml:space="preserve">El juego se desarrolla en el </w:t>
            </w:r>
            <w:r w:rsidRPr="00523977">
              <w:rPr>
                <w:b/>
                <w:bCs/>
                <w:lang w:val="es-CO"/>
              </w:rPr>
              <w:t>Reino Champiñón</w:t>
            </w:r>
            <w:r w:rsidRPr="00523977">
              <w:rPr>
                <w:lang w:val="es-CO"/>
              </w:rPr>
              <w:t>, un mundo de fantasía habitado por criaturas mágicas, hongos parlantes y castillos flotantes. El reino está compuesto por diferentes biomas: praderas, cuevas, áreas acuáticas, fortalezas volcánicas y castillos.</w:t>
            </w:r>
          </w:p>
          <w:p w14:paraId="00F9B243" w14:textId="77777777" w:rsidR="00523977" w:rsidRPr="00523977" w:rsidRDefault="00523977" w:rsidP="00523977">
            <w:pPr>
              <w:rPr>
                <w:lang w:val="es-CO"/>
              </w:rPr>
            </w:pPr>
            <w:r w:rsidRPr="00523977">
              <w:rPr>
                <w:lang w:val="es-CO"/>
              </w:rPr>
              <w:t xml:space="preserve">Este universo tiene sus propias reglas físicas: los bloques flotan en el aire, las tuberías transportan entre mundos, y los enemigos patrullan siguiendo patrones determinados. </w:t>
            </w:r>
            <w:proofErr w:type="spellStart"/>
            <w:r w:rsidRPr="00523977">
              <w:rPr>
                <w:lang w:val="es-CO"/>
              </w:rPr>
              <w:t>Bowser</w:t>
            </w:r>
            <w:proofErr w:type="spellEnd"/>
            <w:r w:rsidRPr="00523977">
              <w:rPr>
                <w:lang w:val="es-CO"/>
              </w:rPr>
              <w:t xml:space="preserve">, un rey </w:t>
            </w:r>
            <w:proofErr w:type="spellStart"/>
            <w:r w:rsidRPr="00523977">
              <w:rPr>
                <w:lang w:val="es-CO"/>
              </w:rPr>
              <w:t>Koopa</w:t>
            </w:r>
            <w:proofErr w:type="spellEnd"/>
            <w:r w:rsidRPr="00523977">
              <w:rPr>
                <w:lang w:val="es-CO"/>
              </w:rPr>
              <w:t xml:space="preserve">, ha </w:t>
            </w:r>
            <w:r w:rsidRPr="00523977">
              <w:rPr>
                <w:lang w:val="es-CO"/>
              </w:rPr>
              <w:lastRenderedPageBreak/>
              <w:t>invadido el reino con un ejército de criaturas y ha convertido a muchos de sus habitantes en bloques y enemigos mediante magia oscura.</w:t>
            </w:r>
          </w:p>
          <w:p w14:paraId="14D17FBB" w14:textId="77777777" w:rsidR="003233F1" w:rsidRPr="00523977" w:rsidRDefault="003233F1">
            <w:pPr>
              <w:rPr>
                <w:lang w:val="es-CO"/>
              </w:rPr>
            </w:pPr>
          </w:p>
        </w:tc>
      </w:tr>
      <w:tr w:rsidR="003233F1" w:rsidRPr="00523977" w14:paraId="6DC0968D" w14:textId="77777777">
        <w:tc>
          <w:tcPr>
            <w:tcW w:w="4320" w:type="dxa"/>
          </w:tcPr>
          <w:p w14:paraId="4AA8A247" w14:textId="7A2582E6" w:rsidR="003233F1" w:rsidRDefault="00AE4536">
            <w:proofErr w:type="spellStart"/>
            <w:r w:rsidRPr="00AE4536">
              <w:lastRenderedPageBreak/>
              <w:t>Personajes</w:t>
            </w:r>
            <w:proofErr w:type="spellEnd"/>
            <w:r w:rsidRPr="00AE4536">
              <w:t xml:space="preserve"> </w:t>
            </w:r>
            <w:proofErr w:type="spellStart"/>
            <w:r w:rsidRPr="00AE4536">
              <w:t>Principales</w:t>
            </w:r>
            <w:proofErr w:type="spellEnd"/>
          </w:p>
        </w:tc>
        <w:tc>
          <w:tcPr>
            <w:tcW w:w="4320" w:type="dxa"/>
          </w:tcPr>
          <w:p w14:paraId="4266686B" w14:textId="77777777" w:rsidR="003233F1" w:rsidRPr="00523977" w:rsidRDefault="003233F1">
            <w:pPr>
              <w:rPr>
                <w:lang w:val="es-CO"/>
              </w:rPr>
            </w:pPr>
          </w:p>
        </w:tc>
      </w:tr>
      <w:tr w:rsidR="003233F1" w:rsidRPr="00EC7AFD" w14:paraId="45235A7B" w14:textId="77777777">
        <w:tc>
          <w:tcPr>
            <w:tcW w:w="4320" w:type="dxa"/>
          </w:tcPr>
          <w:p w14:paraId="105C9C95" w14:textId="449D37BE" w:rsidR="003233F1" w:rsidRDefault="00AE4536">
            <w:r w:rsidRPr="00AE4536">
              <w:t xml:space="preserve">Arco </w:t>
            </w:r>
            <w:proofErr w:type="spellStart"/>
            <w:r w:rsidRPr="00AE4536">
              <w:t>Narrativo</w:t>
            </w:r>
            <w:proofErr w:type="spellEnd"/>
          </w:p>
        </w:tc>
        <w:tc>
          <w:tcPr>
            <w:tcW w:w="4320" w:type="dxa"/>
          </w:tcPr>
          <w:p w14:paraId="1363AD83" w14:textId="274EF19D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Inicio (Mundo 1-1):</w:t>
            </w:r>
            <w:r w:rsidRPr="00523977">
              <w:rPr>
                <w:lang w:val="es-CO"/>
              </w:rPr>
              <w:t xml:space="preserve"> El Reino Champiñón ha sido invadido. La Princesa </w:t>
            </w:r>
            <w:proofErr w:type="spellStart"/>
            <w:r w:rsidRPr="00523977">
              <w:rPr>
                <w:lang w:val="es-CO"/>
              </w:rPr>
              <w:t>Peach</w:t>
            </w:r>
            <w:proofErr w:type="spellEnd"/>
            <w:r w:rsidRPr="00523977">
              <w:rPr>
                <w:lang w:val="es-CO"/>
              </w:rPr>
              <w:t xml:space="preserve"> ha sido secuestrada. Mario comienza su viaje desde las praderas del reino.</w:t>
            </w:r>
          </w:p>
          <w:p w14:paraId="4A1658FE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72043B40" w14:textId="1C94A4FB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Desarrollo:</w:t>
            </w:r>
            <w:r w:rsidRPr="00523977">
              <w:rPr>
                <w:lang w:val="es-CO"/>
              </w:rPr>
              <w:t xml:space="preserve"> A través de múltiples mundos y castillos, Mario enfrenta enemigos y fortalezas mientras busca a la princesa. Al final de cada mundo, derrota a un "falso </w:t>
            </w:r>
            <w:proofErr w:type="spellStart"/>
            <w:r w:rsidRPr="00523977">
              <w:rPr>
                <w:lang w:val="es-CO"/>
              </w:rPr>
              <w:t>Bowser</w:t>
            </w:r>
            <w:proofErr w:type="spellEnd"/>
            <w:r w:rsidRPr="00523977">
              <w:rPr>
                <w:lang w:val="es-CO"/>
              </w:rPr>
              <w:t xml:space="preserve">" y es informado por un </w:t>
            </w:r>
            <w:proofErr w:type="spellStart"/>
            <w:r w:rsidRPr="00523977">
              <w:rPr>
                <w:lang w:val="es-CO"/>
              </w:rPr>
              <w:t>Toad</w:t>
            </w:r>
            <w:proofErr w:type="spellEnd"/>
            <w:r w:rsidRPr="00523977">
              <w:rPr>
                <w:lang w:val="es-CO"/>
              </w:rPr>
              <w:t xml:space="preserve"> de que </w:t>
            </w:r>
            <w:proofErr w:type="spellStart"/>
            <w:r w:rsidRPr="00523977">
              <w:rPr>
                <w:lang w:val="es-CO"/>
              </w:rPr>
              <w:t>Peach</w:t>
            </w:r>
            <w:proofErr w:type="spellEnd"/>
            <w:r w:rsidRPr="00523977">
              <w:rPr>
                <w:lang w:val="es-CO"/>
              </w:rPr>
              <w:t xml:space="preserve"> está en otro castillo.</w:t>
            </w:r>
          </w:p>
          <w:p w14:paraId="5D032D63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2761FD17" w14:textId="649E0DB3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Clímax (Mundo 8-4):</w:t>
            </w:r>
            <w:r w:rsidRPr="00523977">
              <w:rPr>
                <w:lang w:val="es-CO"/>
              </w:rPr>
              <w:t xml:space="preserve"> Mario llega al castillo de </w:t>
            </w:r>
            <w:proofErr w:type="spellStart"/>
            <w:r w:rsidRPr="00523977">
              <w:rPr>
                <w:lang w:val="es-CO"/>
              </w:rPr>
              <w:t>Bowser</w:t>
            </w:r>
            <w:proofErr w:type="spellEnd"/>
            <w:r w:rsidRPr="00523977">
              <w:rPr>
                <w:lang w:val="es-CO"/>
              </w:rPr>
              <w:t xml:space="preserve">. Enfrenta desafíos más complejos y finalmente derrota al verdadero </w:t>
            </w:r>
            <w:proofErr w:type="spellStart"/>
            <w:r w:rsidRPr="00523977">
              <w:rPr>
                <w:lang w:val="es-CO"/>
              </w:rPr>
              <w:t>Bowser</w:t>
            </w:r>
            <w:proofErr w:type="spellEnd"/>
            <w:r w:rsidRPr="00523977">
              <w:rPr>
                <w:lang w:val="es-CO"/>
              </w:rPr>
              <w:t>.</w:t>
            </w:r>
          </w:p>
          <w:p w14:paraId="06750FC6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75371220" w14:textId="28FB8CFA" w:rsidR="00523977" w:rsidRP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Desenlace:</w:t>
            </w:r>
            <w:r w:rsidRPr="00523977">
              <w:rPr>
                <w:lang w:val="es-CO"/>
              </w:rPr>
              <w:t xml:space="preserve"> Mario rescata a la Princesa </w:t>
            </w:r>
            <w:proofErr w:type="spellStart"/>
            <w:r w:rsidRPr="00523977">
              <w:rPr>
                <w:lang w:val="es-CO"/>
              </w:rPr>
              <w:t>Peach</w:t>
            </w:r>
            <w:proofErr w:type="spellEnd"/>
            <w:r w:rsidRPr="00523977">
              <w:rPr>
                <w:lang w:val="es-CO"/>
              </w:rPr>
              <w:t>, quien le agradece y se restaura la paz en el Reino Champiñón.</w:t>
            </w:r>
          </w:p>
          <w:p w14:paraId="4BEFAF42" w14:textId="77777777" w:rsidR="003233F1" w:rsidRPr="00523977" w:rsidRDefault="003233F1">
            <w:pPr>
              <w:rPr>
                <w:lang w:val="es-CO"/>
              </w:rPr>
            </w:pPr>
          </w:p>
        </w:tc>
      </w:tr>
      <w:tr w:rsidR="003233F1" w:rsidRPr="00EC7AFD" w14:paraId="58B881FD" w14:textId="77777777">
        <w:tc>
          <w:tcPr>
            <w:tcW w:w="4320" w:type="dxa"/>
          </w:tcPr>
          <w:p w14:paraId="785302E9" w14:textId="253D4EC9" w:rsidR="003233F1" w:rsidRDefault="00AE4536">
            <w:proofErr w:type="spellStart"/>
            <w:r w:rsidRPr="00AE4536">
              <w:t>Estilo</w:t>
            </w:r>
            <w:proofErr w:type="spellEnd"/>
            <w:r w:rsidRPr="00AE4536">
              <w:t xml:space="preserve"> </w:t>
            </w:r>
            <w:proofErr w:type="spellStart"/>
            <w:r w:rsidRPr="00AE4536">
              <w:t>Narrativo</w:t>
            </w:r>
            <w:proofErr w:type="spellEnd"/>
          </w:p>
        </w:tc>
        <w:tc>
          <w:tcPr>
            <w:tcW w:w="4320" w:type="dxa"/>
          </w:tcPr>
          <w:p w14:paraId="3D66CE6B" w14:textId="2D8D0367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Tipo:</w:t>
            </w:r>
            <w:r w:rsidRPr="00523977">
              <w:rPr>
                <w:lang w:val="es-CO"/>
              </w:rPr>
              <w:t xml:space="preserve"> Lineal y minimalista</w:t>
            </w:r>
          </w:p>
          <w:p w14:paraId="0AAD7039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2C09B32B" w14:textId="313962C6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Técnica de narración:</w:t>
            </w:r>
            <w:r w:rsidRPr="00523977">
              <w:rPr>
                <w:lang w:val="es-CO"/>
              </w:rPr>
              <w:t xml:space="preserve"> Visual y contextual (por diseño de niveles y escenas breves al final de cada mundo)</w:t>
            </w:r>
          </w:p>
          <w:p w14:paraId="168EB63E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0B2B395D" w14:textId="29DD129F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Tono:</w:t>
            </w:r>
            <w:r w:rsidRPr="00523977">
              <w:rPr>
                <w:lang w:val="es-CO"/>
              </w:rPr>
              <w:t xml:space="preserve"> Heroico, optimista y simple</w:t>
            </w:r>
          </w:p>
          <w:p w14:paraId="1185250C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144455DE" w14:textId="3A1EFA33" w:rsid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Diálogos:</w:t>
            </w:r>
            <w:r w:rsidRPr="00523977">
              <w:rPr>
                <w:lang w:val="es-CO"/>
              </w:rPr>
              <w:t xml:space="preserve"> ¡Muy escasos, con frases breves como “</w:t>
            </w:r>
            <w:proofErr w:type="spellStart"/>
            <w:r w:rsidRPr="00523977">
              <w:rPr>
                <w:lang w:val="es-CO"/>
              </w:rPr>
              <w:t>Thank</w:t>
            </w:r>
            <w:proofErr w:type="spellEnd"/>
            <w:r w:rsidRPr="00523977">
              <w:rPr>
                <w:lang w:val="es-CO"/>
              </w:rPr>
              <w:t xml:space="preserve"> </w:t>
            </w:r>
            <w:proofErr w:type="spellStart"/>
            <w:r w:rsidRPr="00523977">
              <w:rPr>
                <w:lang w:val="es-CO"/>
              </w:rPr>
              <w:t>you</w:t>
            </w:r>
            <w:proofErr w:type="spellEnd"/>
            <w:r w:rsidRPr="00523977">
              <w:rPr>
                <w:lang w:val="es-CO"/>
              </w:rPr>
              <w:t xml:space="preserve"> Mario! </w:t>
            </w:r>
            <w:proofErr w:type="spellStart"/>
            <w:r w:rsidRPr="00523977">
              <w:rPr>
                <w:lang w:val="es-CO"/>
              </w:rPr>
              <w:t>But</w:t>
            </w:r>
            <w:proofErr w:type="spellEnd"/>
            <w:r w:rsidRPr="00523977">
              <w:rPr>
                <w:lang w:val="es-CO"/>
              </w:rPr>
              <w:t xml:space="preserve"> </w:t>
            </w:r>
            <w:proofErr w:type="spellStart"/>
            <w:r w:rsidRPr="00523977">
              <w:rPr>
                <w:lang w:val="es-CO"/>
              </w:rPr>
              <w:t>our</w:t>
            </w:r>
            <w:proofErr w:type="spellEnd"/>
            <w:r w:rsidRPr="00523977">
              <w:rPr>
                <w:lang w:val="es-CO"/>
              </w:rPr>
              <w:t xml:space="preserve"> </w:t>
            </w:r>
            <w:proofErr w:type="spellStart"/>
            <w:r w:rsidRPr="00523977">
              <w:rPr>
                <w:lang w:val="es-CO"/>
              </w:rPr>
              <w:t>princess</w:t>
            </w:r>
            <w:proofErr w:type="spellEnd"/>
            <w:r w:rsidRPr="00523977">
              <w:rPr>
                <w:lang w:val="es-CO"/>
              </w:rPr>
              <w:t xml:space="preserve"> </w:t>
            </w:r>
            <w:proofErr w:type="spellStart"/>
            <w:r w:rsidRPr="00523977">
              <w:rPr>
                <w:lang w:val="es-CO"/>
              </w:rPr>
              <w:t>is</w:t>
            </w:r>
            <w:proofErr w:type="spellEnd"/>
            <w:r w:rsidRPr="00523977">
              <w:rPr>
                <w:lang w:val="es-CO"/>
              </w:rPr>
              <w:t xml:space="preserve"> in </w:t>
            </w:r>
            <w:proofErr w:type="spellStart"/>
            <w:r w:rsidRPr="00523977">
              <w:rPr>
                <w:lang w:val="es-CO"/>
              </w:rPr>
              <w:t>another</w:t>
            </w:r>
            <w:proofErr w:type="spellEnd"/>
            <w:r w:rsidRPr="00523977">
              <w:rPr>
                <w:lang w:val="es-CO"/>
              </w:rPr>
              <w:t xml:space="preserve"> </w:t>
            </w:r>
            <w:proofErr w:type="spellStart"/>
            <w:r w:rsidRPr="00523977">
              <w:rPr>
                <w:lang w:val="es-CO"/>
              </w:rPr>
              <w:t>castle</w:t>
            </w:r>
            <w:proofErr w:type="spellEnd"/>
            <w:r w:rsidRPr="00523977">
              <w:rPr>
                <w:lang w:val="es-CO"/>
              </w:rPr>
              <w:t>!".</w:t>
            </w:r>
          </w:p>
          <w:p w14:paraId="3FCCCBEA" w14:textId="77777777" w:rsidR="00523977" w:rsidRPr="00523977" w:rsidRDefault="00523977" w:rsidP="00523977">
            <w:pPr>
              <w:rPr>
                <w:lang w:val="es-CO"/>
              </w:rPr>
            </w:pPr>
          </w:p>
          <w:p w14:paraId="1C9ED827" w14:textId="2839D2D0" w:rsidR="00523977" w:rsidRPr="00523977" w:rsidRDefault="00523977" w:rsidP="00523977">
            <w:pPr>
              <w:rPr>
                <w:lang w:val="es-CO"/>
              </w:rPr>
            </w:pPr>
            <w:r w:rsidRPr="00523977">
              <w:rPr>
                <w:b/>
                <w:bCs/>
                <w:lang w:val="es-CO"/>
              </w:rPr>
              <w:t>Narrador:</w:t>
            </w:r>
            <w:r w:rsidRPr="00523977">
              <w:rPr>
                <w:lang w:val="es-CO"/>
              </w:rPr>
              <w:t xml:space="preserve"> Implícito. La historia se transmite a través del entorno, progresión y eventos visuales.</w:t>
            </w:r>
          </w:p>
          <w:p w14:paraId="23A3A9DE" w14:textId="77777777" w:rsidR="003233F1" w:rsidRPr="00523977" w:rsidRDefault="003233F1">
            <w:pPr>
              <w:rPr>
                <w:lang w:val="es-CO"/>
              </w:rPr>
            </w:pPr>
          </w:p>
        </w:tc>
      </w:tr>
      <w:tr w:rsidR="00892244" w:rsidRPr="00EC7AFD" w14:paraId="3EA738EC" w14:textId="77777777">
        <w:tc>
          <w:tcPr>
            <w:tcW w:w="4320" w:type="dxa"/>
          </w:tcPr>
          <w:p w14:paraId="15F46E76" w14:textId="77777777" w:rsidR="00892244" w:rsidRPr="00EC7AFD" w:rsidRDefault="00892244">
            <w:pPr>
              <w:rPr>
                <w:lang w:val="es-CO"/>
              </w:rPr>
            </w:pPr>
          </w:p>
        </w:tc>
        <w:tc>
          <w:tcPr>
            <w:tcW w:w="4320" w:type="dxa"/>
          </w:tcPr>
          <w:p w14:paraId="5D3E6B4C" w14:textId="77777777" w:rsidR="00892244" w:rsidRPr="00523977" w:rsidRDefault="00892244" w:rsidP="00523977">
            <w:pPr>
              <w:rPr>
                <w:b/>
                <w:bCs/>
                <w:lang w:val="es-CO"/>
              </w:rPr>
            </w:pPr>
          </w:p>
        </w:tc>
      </w:tr>
    </w:tbl>
    <w:p w14:paraId="395FA6AB" w14:textId="4904F6ED" w:rsidR="003233F1" w:rsidRDefault="00000000">
      <w:pPr>
        <w:pStyle w:val="Ttulo1"/>
      </w:pPr>
      <w:r>
        <w:t>3. Mecánicas del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74B64198" w14:textId="77777777">
        <w:tc>
          <w:tcPr>
            <w:tcW w:w="2880" w:type="dxa"/>
          </w:tcPr>
          <w:p w14:paraId="2589CD35" w14:textId="77777777" w:rsidR="003233F1" w:rsidRDefault="00000000">
            <w:r>
              <w:t>Mecánica</w:t>
            </w:r>
          </w:p>
        </w:tc>
        <w:tc>
          <w:tcPr>
            <w:tcW w:w="2880" w:type="dxa"/>
          </w:tcPr>
          <w:p w14:paraId="329230FD" w14:textId="77777777" w:rsidR="003233F1" w:rsidRDefault="00000000">
            <w:r>
              <w:t>Descripción</w:t>
            </w:r>
          </w:p>
        </w:tc>
        <w:tc>
          <w:tcPr>
            <w:tcW w:w="2880" w:type="dxa"/>
          </w:tcPr>
          <w:p w14:paraId="2D6E1F5F" w14:textId="77777777" w:rsidR="003233F1" w:rsidRDefault="00000000">
            <w:r>
              <w:t>Referencias / Notas Técnicas</w:t>
            </w:r>
          </w:p>
        </w:tc>
      </w:tr>
      <w:tr w:rsidR="003233F1" w:rsidRPr="00294215" w14:paraId="48823118" w14:textId="77777777">
        <w:tc>
          <w:tcPr>
            <w:tcW w:w="2880" w:type="dxa"/>
          </w:tcPr>
          <w:p w14:paraId="0EFF6C5E" w14:textId="0105CB0E" w:rsidR="003233F1" w:rsidRDefault="00C85589">
            <w:proofErr w:type="spellStart"/>
            <w:r w:rsidRPr="00C85589">
              <w:lastRenderedPageBreak/>
              <w:t>Movimiento</w:t>
            </w:r>
            <w:proofErr w:type="spellEnd"/>
            <w:r w:rsidRPr="00C85589">
              <w:t xml:space="preserve"> del </w:t>
            </w:r>
            <w:proofErr w:type="spellStart"/>
            <w:r w:rsidRPr="00C85589">
              <w:t>personaje</w:t>
            </w:r>
            <w:proofErr w:type="spellEnd"/>
          </w:p>
        </w:tc>
        <w:tc>
          <w:tcPr>
            <w:tcW w:w="2880" w:type="dxa"/>
          </w:tcPr>
          <w:p w14:paraId="0047B7FC" w14:textId="6A2BEB2C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Desplazamiento lateral (izquierda/derecha).</w:t>
            </w:r>
          </w:p>
          <w:p w14:paraId="5A69E249" w14:textId="74F3DE2E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Correr (mayor velocidad al mantener presionado un botón).</w:t>
            </w:r>
          </w:p>
          <w:p w14:paraId="2B1AFD03" w14:textId="637EDD53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Saltar (altura del salto varía según la duración de la pulsación del botón).</w:t>
            </w:r>
          </w:p>
          <w:p w14:paraId="456932EF" w14:textId="6252A589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Cambiar de dirección en el aire (control limitado durante el salto).</w:t>
            </w:r>
          </w:p>
          <w:p w14:paraId="6FD3C24E" w14:textId="3CDA96C9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Descender por tuberías (al presionar hacia abajo en ciertas tuberías).</w:t>
            </w:r>
          </w:p>
          <w:p w14:paraId="77ED0745" w14:textId="77777777" w:rsidR="003233F1" w:rsidRPr="00294215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5B3CD9F3" w14:textId="77777777" w:rsidR="003233F1" w:rsidRPr="00294215" w:rsidRDefault="003233F1">
            <w:pPr>
              <w:rPr>
                <w:lang w:val="es-CO"/>
              </w:rPr>
            </w:pPr>
          </w:p>
        </w:tc>
      </w:tr>
      <w:tr w:rsidR="003233F1" w:rsidRPr="00294215" w14:paraId="76731844" w14:textId="77777777">
        <w:tc>
          <w:tcPr>
            <w:tcW w:w="2880" w:type="dxa"/>
          </w:tcPr>
          <w:p w14:paraId="45A23C30" w14:textId="12AE241F" w:rsidR="003233F1" w:rsidRDefault="00C85589">
            <w:proofErr w:type="spellStart"/>
            <w:r w:rsidRPr="00C85589">
              <w:t>Interacción</w:t>
            </w:r>
            <w:proofErr w:type="spellEnd"/>
            <w:r w:rsidRPr="00C85589">
              <w:t xml:space="preserve"> con </w:t>
            </w:r>
            <w:proofErr w:type="spellStart"/>
            <w:r w:rsidRPr="00C85589">
              <w:t>el</w:t>
            </w:r>
            <w:proofErr w:type="spellEnd"/>
            <w:r w:rsidRPr="00C85589">
              <w:t xml:space="preserve"> </w:t>
            </w:r>
            <w:proofErr w:type="spellStart"/>
            <w:r w:rsidRPr="00C85589">
              <w:t>entorno</w:t>
            </w:r>
            <w:proofErr w:type="spellEnd"/>
          </w:p>
        </w:tc>
        <w:tc>
          <w:tcPr>
            <w:tcW w:w="2880" w:type="dxa"/>
          </w:tcPr>
          <w:p w14:paraId="2A120A76" w14:textId="7B28EFAD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Recolección de monedas.</w:t>
            </w:r>
          </w:p>
          <w:p w14:paraId="11282072" w14:textId="78FAE6DE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Activación de bloques con signo de interrogación (para obtener ítems como monedas, hongos o flores).</w:t>
            </w:r>
          </w:p>
          <w:p w14:paraId="58420AF7" w14:textId="3A264DEE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Romper bloques (cuando Mario es Super Mario).</w:t>
            </w:r>
          </w:p>
          <w:p w14:paraId="78AB8D5A" w14:textId="14011E5C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Entrada en tubos para acceder a zonas secretas.</w:t>
            </w:r>
          </w:p>
          <w:p w14:paraId="685ABDEA" w14:textId="4DF4AF70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Desplazamiento por plataformas móviles o suspendidas.</w:t>
            </w:r>
          </w:p>
          <w:p w14:paraId="7BEBC870" w14:textId="77777777" w:rsidR="003233F1" w:rsidRPr="00294215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1F756A13" w14:textId="77777777" w:rsidR="003233F1" w:rsidRPr="00294215" w:rsidRDefault="003233F1">
            <w:pPr>
              <w:rPr>
                <w:lang w:val="es-CO"/>
              </w:rPr>
            </w:pPr>
          </w:p>
        </w:tc>
      </w:tr>
      <w:tr w:rsidR="003233F1" w:rsidRPr="00294215" w14:paraId="7B27F360" w14:textId="77777777">
        <w:tc>
          <w:tcPr>
            <w:tcW w:w="2880" w:type="dxa"/>
          </w:tcPr>
          <w:p w14:paraId="3876DFD7" w14:textId="46EC1DE2" w:rsidR="003233F1" w:rsidRDefault="00C85589">
            <w:proofErr w:type="spellStart"/>
            <w:r w:rsidRPr="00C85589">
              <w:t>Transformaciones</w:t>
            </w:r>
            <w:proofErr w:type="spellEnd"/>
            <w:r w:rsidRPr="00C85589">
              <w:t xml:space="preserve"> de </w:t>
            </w:r>
            <w:proofErr w:type="spellStart"/>
            <w:r w:rsidRPr="00C85589">
              <w:t>personaje</w:t>
            </w:r>
            <w:proofErr w:type="spellEnd"/>
          </w:p>
        </w:tc>
        <w:tc>
          <w:tcPr>
            <w:tcW w:w="2880" w:type="dxa"/>
          </w:tcPr>
          <w:p w14:paraId="4ADA8E66" w14:textId="41CF83E4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Mini Mario (estado inicial).</w:t>
            </w:r>
          </w:p>
          <w:p w14:paraId="3D95B513" w14:textId="12DF3C24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Super Mario (al recoger un hongo).</w:t>
            </w:r>
          </w:p>
          <w:p w14:paraId="33506176" w14:textId="0589253E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proofErr w:type="spellStart"/>
            <w:r w:rsidRPr="00294215">
              <w:rPr>
                <w:lang w:val="es-CO"/>
              </w:rPr>
              <w:t>Fire</w:t>
            </w:r>
            <w:proofErr w:type="spellEnd"/>
            <w:r w:rsidRPr="00294215">
              <w:rPr>
                <w:lang w:val="es-CO"/>
              </w:rPr>
              <w:t xml:space="preserve"> Mario (al recoger una flor de fuego).</w:t>
            </w:r>
          </w:p>
          <w:p w14:paraId="2DB7B141" w14:textId="6BA00EF1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Pérdida de transformación al recibir daño.</w:t>
            </w:r>
          </w:p>
          <w:p w14:paraId="7B17C5BA" w14:textId="62FFC87B" w:rsidR="00294215" w:rsidRPr="00294215" w:rsidRDefault="00294215" w:rsidP="00294215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294215">
              <w:rPr>
                <w:lang w:val="es-CO"/>
              </w:rPr>
              <w:t>Muerte instantánea si Mini Mario recibe daño o cae en un agujero/lava.</w:t>
            </w:r>
          </w:p>
          <w:p w14:paraId="43760DC0" w14:textId="77777777" w:rsidR="003233F1" w:rsidRPr="00294215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22FA6601" w14:textId="77777777" w:rsidR="003233F1" w:rsidRPr="00294215" w:rsidRDefault="003233F1">
            <w:pPr>
              <w:rPr>
                <w:lang w:val="es-CO"/>
              </w:rPr>
            </w:pPr>
          </w:p>
        </w:tc>
      </w:tr>
      <w:tr w:rsidR="003233F1" w:rsidRPr="00C85589" w14:paraId="4551A50D" w14:textId="77777777">
        <w:tc>
          <w:tcPr>
            <w:tcW w:w="2880" w:type="dxa"/>
          </w:tcPr>
          <w:p w14:paraId="46B0A0DC" w14:textId="320CC3EB" w:rsidR="003233F1" w:rsidRDefault="00C85589">
            <w:proofErr w:type="spellStart"/>
            <w:r w:rsidRPr="00C85589">
              <w:t>Combate</w:t>
            </w:r>
            <w:proofErr w:type="spellEnd"/>
            <w:r w:rsidRPr="00C85589">
              <w:t xml:space="preserve"> y </w:t>
            </w:r>
            <w:proofErr w:type="spellStart"/>
            <w:r w:rsidRPr="00C85589">
              <w:t>enemigos</w:t>
            </w:r>
            <w:proofErr w:type="spellEnd"/>
          </w:p>
        </w:tc>
        <w:tc>
          <w:tcPr>
            <w:tcW w:w="2880" w:type="dxa"/>
          </w:tcPr>
          <w:p w14:paraId="1196C5B7" w14:textId="6CD9BFF9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Eliminar enemigos saltando sobre ellos (</w:t>
            </w:r>
            <w:proofErr w:type="spellStart"/>
            <w:r w:rsidRPr="00C85589">
              <w:rPr>
                <w:lang w:val="es-CO"/>
              </w:rPr>
              <w:t>ej</w:t>
            </w:r>
            <w:proofErr w:type="spellEnd"/>
            <w:r w:rsidRPr="00C85589">
              <w:rPr>
                <w:lang w:val="es-CO"/>
              </w:rPr>
              <w:t xml:space="preserve">: </w:t>
            </w:r>
            <w:proofErr w:type="spellStart"/>
            <w:r w:rsidRPr="00C85589">
              <w:rPr>
                <w:lang w:val="es-CO"/>
              </w:rPr>
              <w:t>Goombas</w:t>
            </w:r>
            <w:proofErr w:type="spellEnd"/>
            <w:r w:rsidRPr="00C85589">
              <w:rPr>
                <w:lang w:val="es-CO"/>
              </w:rPr>
              <w:t xml:space="preserve">, </w:t>
            </w:r>
            <w:proofErr w:type="spellStart"/>
            <w:r w:rsidRPr="00C85589">
              <w:rPr>
                <w:lang w:val="es-CO"/>
              </w:rPr>
              <w:t>Koopas</w:t>
            </w:r>
            <w:proofErr w:type="spellEnd"/>
            <w:r w:rsidRPr="00C85589">
              <w:rPr>
                <w:lang w:val="es-CO"/>
              </w:rPr>
              <w:t>).</w:t>
            </w:r>
          </w:p>
          <w:p w14:paraId="602BCB41" w14:textId="2DC5D20A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 xml:space="preserve">Usar caparazones de </w:t>
            </w:r>
            <w:proofErr w:type="spellStart"/>
            <w:r w:rsidRPr="00C85589">
              <w:rPr>
                <w:lang w:val="es-CO"/>
              </w:rPr>
              <w:t>Koopa</w:t>
            </w:r>
            <w:proofErr w:type="spellEnd"/>
            <w:r w:rsidRPr="00C85589">
              <w:rPr>
                <w:lang w:val="es-CO"/>
              </w:rPr>
              <w:t xml:space="preserve"> como proyectiles.</w:t>
            </w:r>
          </w:p>
          <w:p w14:paraId="0B216B49" w14:textId="363B606E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 xml:space="preserve">Derrotar enemigos a distancia como </w:t>
            </w:r>
            <w:proofErr w:type="spellStart"/>
            <w:r w:rsidRPr="00C85589">
              <w:rPr>
                <w:lang w:val="es-CO"/>
              </w:rPr>
              <w:t>Fire</w:t>
            </w:r>
            <w:proofErr w:type="spellEnd"/>
            <w:r w:rsidRPr="00C85589">
              <w:rPr>
                <w:lang w:val="es-CO"/>
              </w:rPr>
              <w:t xml:space="preserve"> Mario lanzando bolas de fuego.</w:t>
            </w:r>
          </w:p>
          <w:p w14:paraId="1C1D8DDD" w14:textId="5812A09D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 xml:space="preserve">Evadir o eliminar enemigos con habilidades del entorno (bloques, caparazones, </w:t>
            </w:r>
            <w:r w:rsidRPr="00C85589">
              <w:rPr>
                <w:lang w:val="es-CO"/>
              </w:rPr>
              <w:lastRenderedPageBreak/>
              <w:t>saltos precisos).</w:t>
            </w:r>
          </w:p>
          <w:p w14:paraId="34D80F8F" w14:textId="2C190ECF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proofErr w:type="gramStart"/>
            <w:r w:rsidRPr="00C85589">
              <w:rPr>
                <w:lang w:val="es-CO"/>
              </w:rPr>
              <w:t>Jefes</w:t>
            </w:r>
            <w:proofErr w:type="gramEnd"/>
            <w:r w:rsidRPr="00C85589">
              <w:rPr>
                <w:lang w:val="es-CO"/>
              </w:rPr>
              <w:t xml:space="preserve"> al final de cada mundo (</w:t>
            </w:r>
            <w:proofErr w:type="spellStart"/>
            <w:r w:rsidRPr="00C85589">
              <w:rPr>
                <w:lang w:val="es-CO"/>
              </w:rPr>
              <w:t>Bowser</w:t>
            </w:r>
            <w:proofErr w:type="spellEnd"/>
            <w:r w:rsidRPr="00C85589">
              <w:rPr>
                <w:lang w:val="es-CO"/>
              </w:rPr>
              <w:t xml:space="preserve"> y falsos </w:t>
            </w:r>
            <w:proofErr w:type="spellStart"/>
            <w:r w:rsidRPr="00C85589">
              <w:rPr>
                <w:lang w:val="es-CO"/>
              </w:rPr>
              <w:t>Bowsers</w:t>
            </w:r>
            <w:proofErr w:type="spellEnd"/>
            <w:r w:rsidRPr="00C85589">
              <w:rPr>
                <w:lang w:val="es-CO"/>
              </w:rPr>
              <w:t>).</w:t>
            </w:r>
          </w:p>
          <w:p w14:paraId="011802D9" w14:textId="77777777" w:rsidR="003233F1" w:rsidRPr="00C85589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1131FA07" w14:textId="77777777" w:rsidR="003233F1" w:rsidRPr="00C85589" w:rsidRDefault="003233F1">
            <w:pPr>
              <w:rPr>
                <w:lang w:val="es-CO"/>
              </w:rPr>
            </w:pPr>
          </w:p>
        </w:tc>
      </w:tr>
      <w:tr w:rsidR="003233F1" w:rsidRPr="00C85589" w14:paraId="5B8119C2" w14:textId="77777777">
        <w:tc>
          <w:tcPr>
            <w:tcW w:w="2880" w:type="dxa"/>
          </w:tcPr>
          <w:p w14:paraId="6835C624" w14:textId="16449B26" w:rsidR="003233F1" w:rsidRDefault="00C85589">
            <w:proofErr w:type="spellStart"/>
            <w:r w:rsidRPr="00C85589">
              <w:t>Progresión</w:t>
            </w:r>
            <w:proofErr w:type="spellEnd"/>
            <w:r w:rsidRPr="00C85589">
              <w:t xml:space="preserve"> y </w:t>
            </w:r>
            <w:proofErr w:type="spellStart"/>
            <w:r w:rsidRPr="00C85589">
              <w:t>niveles</w:t>
            </w:r>
            <w:proofErr w:type="spellEnd"/>
          </w:p>
        </w:tc>
        <w:tc>
          <w:tcPr>
            <w:tcW w:w="2880" w:type="dxa"/>
          </w:tcPr>
          <w:p w14:paraId="68A6F55A" w14:textId="11EE4354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Niveles lineales con principio y fin (de izquierda a derecha).</w:t>
            </w:r>
          </w:p>
          <w:p w14:paraId="681F683E" w14:textId="3B06E0E3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Zonas secretas y rutas alternativas.</w:t>
            </w:r>
          </w:p>
          <w:p w14:paraId="17EEF79B" w14:textId="597A2D44" w:rsidR="00C85589" w:rsidRPr="00C85589" w:rsidRDefault="00C85589" w:rsidP="00C85589">
            <w:pPr>
              <w:rPr>
                <w:lang w:val="es-CO"/>
              </w:rPr>
            </w:pPr>
            <w:r w:rsidRPr="00C85589">
              <w:rPr>
                <w:lang w:val="es-CO"/>
              </w:rPr>
              <w:t>Tiempo límite por nivel.</w:t>
            </w:r>
          </w:p>
          <w:p w14:paraId="459DAA0F" w14:textId="57C9E60C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proofErr w:type="spellStart"/>
            <w:r w:rsidRPr="00C85589">
              <w:rPr>
                <w:lang w:val="es-CO"/>
              </w:rPr>
              <w:t>Checkpoints</w:t>
            </w:r>
            <w:proofErr w:type="spellEnd"/>
            <w:r w:rsidRPr="00C85589">
              <w:rPr>
                <w:lang w:val="es-CO"/>
              </w:rPr>
              <w:t xml:space="preserve"> (aunque muy limitados en el juego original).</w:t>
            </w:r>
          </w:p>
          <w:p w14:paraId="4C91D67E" w14:textId="34BFBEC8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Banderín al final del nivel que determina puntos extra según altura.</w:t>
            </w:r>
          </w:p>
          <w:p w14:paraId="71FF3023" w14:textId="77777777" w:rsidR="003233F1" w:rsidRPr="00C85589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65E69F7B" w14:textId="77777777" w:rsidR="003233F1" w:rsidRPr="00C85589" w:rsidRDefault="003233F1">
            <w:pPr>
              <w:rPr>
                <w:lang w:val="es-CO"/>
              </w:rPr>
            </w:pPr>
          </w:p>
        </w:tc>
      </w:tr>
      <w:tr w:rsidR="003233F1" w:rsidRPr="00C85589" w14:paraId="6F719033" w14:textId="77777777">
        <w:tc>
          <w:tcPr>
            <w:tcW w:w="2880" w:type="dxa"/>
          </w:tcPr>
          <w:p w14:paraId="02C60CC9" w14:textId="7CC1EBBF" w:rsidR="003233F1" w:rsidRPr="00C85589" w:rsidRDefault="00C85589">
            <w:pPr>
              <w:rPr>
                <w:lang w:val="es-CO"/>
              </w:rPr>
            </w:pPr>
            <w:r w:rsidRPr="00C85589">
              <w:rPr>
                <w:lang w:val="es-CO"/>
              </w:rPr>
              <w:t>Sistema de puntuación y recompensas</w:t>
            </w:r>
          </w:p>
        </w:tc>
        <w:tc>
          <w:tcPr>
            <w:tcW w:w="2880" w:type="dxa"/>
          </w:tcPr>
          <w:p w14:paraId="17E5E4CC" w14:textId="1A8CF5DB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Puntaje por derrotar enemigos, recolectar monedas, romper bloques, etc.</w:t>
            </w:r>
          </w:p>
          <w:p w14:paraId="69871610" w14:textId="477D9F22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100 monedas = 1 vida extra.</w:t>
            </w:r>
          </w:p>
          <w:p w14:paraId="7E66473D" w14:textId="394EAE99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Ítems de 1-Up escondidos.</w:t>
            </w:r>
          </w:p>
          <w:p w14:paraId="34C7F0CA" w14:textId="7C9A5361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>-</w:t>
            </w:r>
            <w:r w:rsidRPr="00C85589">
              <w:rPr>
                <w:lang w:val="es-CO"/>
              </w:rPr>
              <w:t>Multiplicadores por derrotar enemigos seguidos.</w:t>
            </w:r>
          </w:p>
          <w:p w14:paraId="02E51E51" w14:textId="77777777" w:rsidR="003233F1" w:rsidRPr="00C85589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2AC8ABBF" w14:textId="77777777" w:rsidR="003233F1" w:rsidRPr="00C85589" w:rsidRDefault="003233F1">
            <w:pPr>
              <w:rPr>
                <w:lang w:val="es-CO"/>
              </w:rPr>
            </w:pPr>
          </w:p>
        </w:tc>
      </w:tr>
      <w:tr w:rsidR="003233F1" w:rsidRPr="00C85589" w14:paraId="2497D4D5" w14:textId="77777777">
        <w:tc>
          <w:tcPr>
            <w:tcW w:w="2880" w:type="dxa"/>
          </w:tcPr>
          <w:p w14:paraId="72B5FA92" w14:textId="637B69B5" w:rsidR="003233F1" w:rsidRPr="00C85589" w:rsidRDefault="00C85589">
            <w:pPr>
              <w:rPr>
                <w:lang w:val="es-CO"/>
              </w:rPr>
            </w:pPr>
            <w:proofErr w:type="spellStart"/>
            <w:r w:rsidRPr="00C85589">
              <w:t>Vidas</w:t>
            </w:r>
            <w:proofErr w:type="spellEnd"/>
            <w:r w:rsidRPr="00C85589">
              <w:t xml:space="preserve"> y Game Over</w:t>
            </w:r>
          </w:p>
        </w:tc>
        <w:tc>
          <w:tcPr>
            <w:tcW w:w="2880" w:type="dxa"/>
          </w:tcPr>
          <w:p w14:paraId="74BB9861" w14:textId="09799D51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 xml:space="preserve">- </w:t>
            </w:r>
            <w:r w:rsidRPr="00C85589">
              <w:rPr>
                <w:lang w:val="es-CO"/>
              </w:rPr>
              <w:t>Pérdida de vida por daño (siendo Mini Mario), caídas o tiempo agotado.</w:t>
            </w:r>
          </w:p>
          <w:p w14:paraId="5BD1C1F7" w14:textId="3233E264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 xml:space="preserve">- </w:t>
            </w:r>
            <w:proofErr w:type="spellStart"/>
            <w:r w:rsidRPr="00C85589">
              <w:rPr>
                <w:lang w:val="es-CO"/>
              </w:rPr>
              <w:t>Game</w:t>
            </w:r>
            <w:proofErr w:type="spellEnd"/>
            <w:r w:rsidRPr="00C85589">
              <w:rPr>
                <w:lang w:val="es-CO"/>
              </w:rPr>
              <w:t xml:space="preserve"> </w:t>
            </w:r>
            <w:proofErr w:type="spellStart"/>
            <w:r w:rsidRPr="00C85589">
              <w:rPr>
                <w:lang w:val="es-CO"/>
              </w:rPr>
              <w:t>Over</w:t>
            </w:r>
            <w:proofErr w:type="spellEnd"/>
            <w:r w:rsidRPr="00C85589">
              <w:rPr>
                <w:lang w:val="es-CO"/>
              </w:rPr>
              <w:t xml:space="preserve"> al perder todas las vidas.</w:t>
            </w:r>
          </w:p>
          <w:p w14:paraId="190AFCF8" w14:textId="02B69D28" w:rsidR="00C85589" w:rsidRPr="00C85589" w:rsidRDefault="00C85589" w:rsidP="00C85589">
            <w:pPr>
              <w:rPr>
                <w:lang w:val="es-CO"/>
              </w:rPr>
            </w:pPr>
            <w:r>
              <w:rPr>
                <w:lang w:val="es-CO"/>
              </w:rPr>
              <w:t xml:space="preserve">- </w:t>
            </w:r>
            <w:r w:rsidRPr="00C85589">
              <w:rPr>
                <w:lang w:val="es-CO"/>
              </w:rPr>
              <w:t>Reinicio desde el principio del mundo al continuar (en versiones con “Continue”).</w:t>
            </w:r>
          </w:p>
          <w:p w14:paraId="4A5AB198" w14:textId="77777777" w:rsidR="003233F1" w:rsidRPr="00C85589" w:rsidRDefault="003233F1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145BE61E" w14:textId="77777777" w:rsidR="003233F1" w:rsidRPr="00C85589" w:rsidRDefault="003233F1">
            <w:pPr>
              <w:rPr>
                <w:lang w:val="es-CO"/>
              </w:rPr>
            </w:pPr>
          </w:p>
        </w:tc>
      </w:tr>
    </w:tbl>
    <w:p w14:paraId="6FCCB13D" w14:textId="77777777" w:rsidR="003233F1" w:rsidRDefault="00000000">
      <w:pPr>
        <w:pStyle w:val="Ttulo1"/>
      </w:pPr>
      <w:r>
        <w:t xml:space="preserve">4. </w:t>
      </w:r>
      <w:proofErr w:type="spellStart"/>
      <w:r>
        <w:t>Niveles</w:t>
      </w:r>
      <w:proofErr w:type="spellEnd"/>
      <w:r>
        <w:t xml:space="preserve"> / </w:t>
      </w:r>
      <w:proofErr w:type="spellStart"/>
      <w:r>
        <w:t>Escenarios</w:t>
      </w:r>
      <w:proofErr w:type="spellEnd"/>
    </w:p>
    <w:p w14:paraId="1420BD1D" w14:textId="77777777" w:rsidR="007F6AC3" w:rsidRDefault="007F6AC3" w:rsidP="007F6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506"/>
      </w:tblGrid>
      <w:tr w:rsidR="007F6AC3" w14:paraId="2EEB2515" w14:textId="77777777" w:rsidTr="00AE7696">
        <w:tc>
          <w:tcPr>
            <w:tcW w:w="4320" w:type="dxa"/>
          </w:tcPr>
          <w:p w14:paraId="6E5399EE" w14:textId="77777777" w:rsidR="007F6AC3" w:rsidRDefault="007F6AC3" w:rsidP="00AE7696">
            <w:proofErr w:type="spellStart"/>
            <w:r>
              <w:t>Elemento</w:t>
            </w:r>
            <w:proofErr w:type="spellEnd"/>
          </w:p>
        </w:tc>
        <w:tc>
          <w:tcPr>
            <w:tcW w:w="4320" w:type="dxa"/>
          </w:tcPr>
          <w:p w14:paraId="1845200C" w14:textId="77777777" w:rsidR="007F6AC3" w:rsidRDefault="007F6AC3" w:rsidP="00AE7696">
            <w:proofErr w:type="spellStart"/>
            <w:r>
              <w:t>Descripción</w:t>
            </w:r>
            <w:proofErr w:type="spellEnd"/>
          </w:p>
        </w:tc>
      </w:tr>
      <w:tr w:rsidR="007F6AC3" w14:paraId="1DE3F8FA" w14:textId="77777777" w:rsidTr="00AE7696">
        <w:tc>
          <w:tcPr>
            <w:tcW w:w="4320" w:type="dxa"/>
          </w:tcPr>
          <w:p w14:paraId="0DFA5D5D" w14:textId="6E40D895" w:rsidR="007F6AC3" w:rsidRDefault="007F6AC3" w:rsidP="00AE7696">
            <w:r>
              <w:t>Nivel</w:t>
            </w:r>
          </w:p>
        </w:tc>
        <w:tc>
          <w:tcPr>
            <w:tcW w:w="4320" w:type="dxa"/>
          </w:tcPr>
          <w:p w14:paraId="58DC7E3E" w14:textId="48C1CFC7" w:rsidR="007F6AC3" w:rsidRDefault="007F6AC3" w:rsidP="00AE7696">
            <w:r>
              <w:t>1</w:t>
            </w:r>
          </w:p>
        </w:tc>
      </w:tr>
      <w:tr w:rsidR="007F6AC3" w:rsidRPr="00EC7AFD" w14:paraId="04818EF6" w14:textId="77777777" w:rsidTr="00AE7696">
        <w:tc>
          <w:tcPr>
            <w:tcW w:w="4320" w:type="dxa"/>
          </w:tcPr>
          <w:p w14:paraId="4DD34A3D" w14:textId="30F41297" w:rsidR="007F6AC3" w:rsidRDefault="007F6AC3" w:rsidP="00AE7696">
            <w:proofErr w:type="spellStart"/>
            <w:r w:rsidRPr="007F6AC3">
              <w:t>Objetivo</w:t>
            </w:r>
            <w:proofErr w:type="spellEnd"/>
            <w:r w:rsidRPr="007F6AC3">
              <w:t xml:space="preserve"> Principal</w:t>
            </w:r>
          </w:p>
        </w:tc>
        <w:tc>
          <w:tcPr>
            <w:tcW w:w="4320" w:type="dxa"/>
          </w:tcPr>
          <w:p w14:paraId="3DD3E193" w14:textId="1E15A12D" w:rsidR="007F6AC3" w:rsidRPr="007F6AC3" w:rsidRDefault="007F6AC3" w:rsidP="00AE7696">
            <w:pPr>
              <w:rPr>
                <w:lang w:val="es-CO"/>
              </w:rPr>
            </w:pPr>
            <w:r w:rsidRPr="00AE4536">
              <w:rPr>
                <w:lang w:val="es-CO"/>
              </w:rPr>
              <w:t>Llegar a la meta a</w:t>
            </w:r>
            <w:r>
              <w:rPr>
                <w:lang w:val="es-CO"/>
              </w:rPr>
              <w:t>ntes de que finalice el tiempo</w:t>
            </w:r>
          </w:p>
        </w:tc>
      </w:tr>
      <w:tr w:rsidR="007F6AC3" w14:paraId="649FD985" w14:textId="77777777" w:rsidTr="00AE7696">
        <w:tc>
          <w:tcPr>
            <w:tcW w:w="4320" w:type="dxa"/>
          </w:tcPr>
          <w:p w14:paraId="79561C93" w14:textId="0B3D0E82" w:rsidR="007F6AC3" w:rsidRDefault="007F6AC3" w:rsidP="00AE7696">
            <w:proofErr w:type="spellStart"/>
            <w:r w:rsidRPr="00AE4536">
              <w:t>Personajes</w:t>
            </w:r>
            <w:proofErr w:type="spellEnd"/>
            <w:r w:rsidRPr="00AE4536">
              <w:t xml:space="preserve"> </w:t>
            </w:r>
          </w:p>
        </w:tc>
        <w:tc>
          <w:tcPr>
            <w:tcW w:w="4320" w:type="dxa"/>
          </w:tcPr>
          <w:p w14:paraId="77932FDB" w14:textId="04AC44A8" w:rsidR="007F6AC3" w:rsidRDefault="007F6AC3" w:rsidP="00AE7696">
            <w:r>
              <w:t>Mario Bros</w:t>
            </w:r>
          </w:p>
        </w:tc>
      </w:tr>
      <w:tr w:rsidR="007F6AC3" w14:paraId="684D76E2" w14:textId="77777777" w:rsidTr="00AE7696">
        <w:tc>
          <w:tcPr>
            <w:tcW w:w="4320" w:type="dxa"/>
          </w:tcPr>
          <w:p w14:paraId="6368B1FC" w14:textId="332F3FC8" w:rsidR="007F6AC3" w:rsidRDefault="007F6AC3" w:rsidP="00AE7696">
            <w:proofErr w:type="spellStart"/>
            <w:r w:rsidRPr="007F6AC3">
              <w:t>Enemigos</w:t>
            </w:r>
            <w:proofErr w:type="spellEnd"/>
          </w:p>
        </w:tc>
        <w:tc>
          <w:tcPr>
            <w:tcW w:w="4320" w:type="dxa"/>
          </w:tcPr>
          <w:p w14:paraId="4280F540" w14:textId="7F5DF30D" w:rsidR="007F6AC3" w:rsidRDefault="00BB5FEE" w:rsidP="00AE7696">
            <w:proofErr w:type="spellStart"/>
            <w:r w:rsidRPr="00AE4536">
              <w:t>Goomba</w:t>
            </w:r>
            <w:proofErr w:type="spellEnd"/>
          </w:p>
        </w:tc>
      </w:tr>
      <w:tr w:rsidR="007F6AC3" w14:paraId="50DB7B1A" w14:textId="77777777" w:rsidTr="00AE7696">
        <w:tc>
          <w:tcPr>
            <w:tcW w:w="4320" w:type="dxa"/>
          </w:tcPr>
          <w:p w14:paraId="7ED6A5BF" w14:textId="5400183A" w:rsidR="007F6AC3" w:rsidRDefault="007F6AC3" w:rsidP="00AE7696">
            <w:r w:rsidRPr="007F6AC3">
              <w:lastRenderedPageBreak/>
              <w:t>Items Clave</w:t>
            </w:r>
          </w:p>
        </w:tc>
        <w:tc>
          <w:tcPr>
            <w:tcW w:w="4320" w:type="dxa"/>
          </w:tcPr>
          <w:p w14:paraId="0BA194F0" w14:textId="16701031" w:rsidR="007F6AC3" w:rsidRDefault="00BB5FEE" w:rsidP="00AE7696">
            <w:r>
              <w:t>Super Mushroom</w:t>
            </w:r>
            <w:r w:rsidR="00447615">
              <w:t xml:space="preserve">, </w:t>
            </w:r>
            <w:r w:rsidR="00447615" w:rsidRPr="00822B03">
              <w:t>Fire Flower</w:t>
            </w:r>
          </w:p>
        </w:tc>
      </w:tr>
      <w:tr w:rsidR="007F6AC3" w14:paraId="61B8F53A" w14:textId="77777777" w:rsidTr="00AE7696">
        <w:tc>
          <w:tcPr>
            <w:tcW w:w="4320" w:type="dxa"/>
          </w:tcPr>
          <w:p w14:paraId="6E048A0F" w14:textId="32A72E0C" w:rsidR="007F6AC3" w:rsidRPr="007F6AC3" w:rsidRDefault="007F6AC3" w:rsidP="00AE7696">
            <w:proofErr w:type="spellStart"/>
            <w:r>
              <w:t>Boceto</w:t>
            </w:r>
            <w:proofErr w:type="spellEnd"/>
          </w:p>
        </w:tc>
        <w:tc>
          <w:tcPr>
            <w:tcW w:w="4320" w:type="dxa"/>
          </w:tcPr>
          <w:p w14:paraId="3F314F38" w14:textId="401D1109" w:rsidR="007F6AC3" w:rsidRDefault="007F6AC3" w:rsidP="00AE7696">
            <w:r>
              <w:rPr>
                <w:noProof/>
              </w:rPr>
              <w:drawing>
                <wp:inline distT="0" distB="0" distL="0" distR="0" wp14:anchorId="44D8EF0D" wp14:editId="5157A841">
                  <wp:extent cx="2724150" cy="3705225"/>
                  <wp:effectExtent l="0" t="0" r="0" b="9525"/>
                  <wp:docPr id="1" name="Imagen 1" descr="Diagrama, Escala de tiem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, Escala de tiempo&#10;&#10;El contenido generado por IA puede ser incorrec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39E2F" w14:textId="77777777" w:rsidR="007F6AC3" w:rsidRDefault="007F6AC3" w:rsidP="007F6AC3"/>
    <w:p w14:paraId="655AFAC7" w14:textId="77777777" w:rsidR="007F6AC3" w:rsidRDefault="007F6AC3" w:rsidP="007F6AC3"/>
    <w:p w14:paraId="05396EB6" w14:textId="77777777" w:rsidR="00EC7AFD" w:rsidRPr="007F6AC3" w:rsidRDefault="00EC7AFD" w:rsidP="007F6AC3"/>
    <w:p w14:paraId="722B2EDC" w14:textId="77777777" w:rsidR="003233F1" w:rsidRDefault="00000000">
      <w:pPr>
        <w:pStyle w:val="Ttulo1"/>
      </w:pPr>
      <w:r>
        <w:t>5. Enemigos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818"/>
        <w:gridCol w:w="7079"/>
      </w:tblGrid>
      <w:tr w:rsidR="00691603" w14:paraId="5595B129" w14:textId="77777777" w:rsidTr="00691603">
        <w:tc>
          <w:tcPr>
            <w:tcW w:w="1818" w:type="dxa"/>
          </w:tcPr>
          <w:p w14:paraId="7DB1AB0C" w14:textId="77777777" w:rsidR="00691603" w:rsidRDefault="00691603">
            <w:proofErr w:type="spellStart"/>
            <w:r>
              <w:t>Nombre</w:t>
            </w:r>
            <w:proofErr w:type="spellEnd"/>
          </w:p>
        </w:tc>
        <w:tc>
          <w:tcPr>
            <w:tcW w:w="7079" w:type="dxa"/>
          </w:tcPr>
          <w:p w14:paraId="23FBF8C0" w14:textId="5752F03B" w:rsidR="00691603" w:rsidRDefault="00691603">
            <w:proofErr w:type="spellStart"/>
            <w:r w:rsidRPr="00AE4536">
              <w:t>Goomba</w:t>
            </w:r>
            <w:proofErr w:type="spellEnd"/>
          </w:p>
        </w:tc>
      </w:tr>
      <w:tr w:rsidR="00691603" w:rsidRPr="00AE4536" w14:paraId="43923699" w14:textId="77777777" w:rsidTr="00691603">
        <w:tc>
          <w:tcPr>
            <w:tcW w:w="1818" w:type="dxa"/>
          </w:tcPr>
          <w:p w14:paraId="6ABA4CEE" w14:textId="22A542F0" w:rsidR="00691603" w:rsidRDefault="00691603">
            <w:r>
              <w:t>Tipo</w:t>
            </w:r>
          </w:p>
        </w:tc>
        <w:tc>
          <w:tcPr>
            <w:tcW w:w="7079" w:type="dxa"/>
          </w:tcPr>
          <w:p w14:paraId="08263AE7" w14:textId="37D84443" w:rsidR="00691603" w:rsidRDefault="00691603">
            <w:proofErr w:type="spellStart"/>
            <w:r>
              <w:t>Basico</w:t>
            </w:r>
            <w:proofErr w:type="spellEnd"/>
          </w:p>
        </w:tc>
      </w:tr>
      <w:tr w:rsidR="00691603" w:rsidRPr="00EC7AFD" w14:paraId="55E3CC06" w14:textId="77777777" w:rsidTr="00691603">
        <w:tc>
          <w:tcPr>
            <w:tcW w:w="1818" w:type="dxa"/>
          </w:tcPr>
          <w:p w14:paraId="61E318B5" w14:textId="65BEBA2A" w:rsidR="00691603" w:rsidRDefault="00691603">
            <w:proofErr w:type="spellStart"/>
            <w:r>
              <w:t>Descripcion</w:t>
            </w:r>
            <w:proofErr w:type="spellEnd"/>
          </w:p>
        </w:tc>
        <w:tc>
          <w:tcPr>
            <w:tcW w:w="7079" w:type="dxa"/>
          </w:tcPr>
          <w:p w14:paraId="6037C094" w14:textId="086FCE43" w:rsidR="00691603" w:rsidRPr="00691603" w:rsidRDefault="00691603">
            <w:pPr>
              <w:rPr>
                <w:lang w:val="es-CO"/>
              </w:rPr>
            </w:pPr>
            <w:r w:rsidRPr="00691603">
              <w:rPr>
                <w:lang w:val="es-CO"/>
              </w:rPr>
              <w:t>Hongo marrón que camina e</w:t>
            </w:r>
            <w:r>
              <w:rPr>
                <w:lang w:val="es-CO"/>
              </w:rPr>
              <w:t xml:space="preserve">n </w:t>
            </w:r>
            <w:r w:rsidRPr="00691603">
              <w:rPr>
                <w:lang w:val="es-CO"/>
              </w:rPr>
              <w:t>línea recta</w:t>
            </w:r>
            <w:r>
              <w:rPr>
                <w:lang w:val="es-CO"/>
              </w:rPr>
              <w:t>.</w:t>
            </w:r>
          </w:p>
        </w:tc>
      </w:tr>
      <w:tr w:rsidR="00691603" w:rsidRPr="00691603" w14:paraId="2A1EF835" w14:textId="77777777" w:rsidTr="00691603">
        <w:tc>
          <w:tcPr>
            <w:tcW w:w="1818" w:type="dxa"/>
          </w:tcPr>
          <w:p w14:paraId="6D9715B5" w14:textId="08BFF2B9" w:rsidR="00691603" w:rsidRDefault="00691603">
            <w:proofErr w:type="spellStart"/>
            <w:r>
              <w:t>Comportamiento</w:t>
            </w:r>
            <w:proofErr w:type="spellEnd"/>
            <w:r>
              <w:t xml:space="preserve"> / IA</w:t>
            </w:r>
          </w:p>
        </w:tc>
        <w:tc>
          <w:tcPr>
            <w:tcW w:w="7079" w:type="dxa"/>
          </w:tcPr>
          <w:p w14:paraId="5828BEB5" w14:textId="1BE389B1" w:rsidR="00691603" w:rsidRPr="00691603" w:rsidRDefault="00276ABA">
            <w:pPr>
              <w:rPr>
                <w:lang w:val="es-CO"/>
              </w:rPr>
            </w:pPr>
            <w:r w:rsidRPr="00276ABA">
              <w:rPr>
                <w:lang w:val="es-CO"/>
              </w:rPr>
              <w:t xml:space="preserve">Camina en línea recta, sin detenerse. Cae por plataformas. Muere al ser pisado. </w:t>
            </w:r>
            <w:r w:rsidRPr="00276ABA">
              <w:t xml:space="preserve">No </w:t>
            </w:r>
            <w:proofErr w:type="spellStart"/>
            <w:r w:rsidRPr="00276ABA">
              <w:t>puede</w:t>
            </w:r>
            <w:proofErr w:type="spellEnd"/>
            <w:r w:rsidRPr="00276ABA">
              <w:t xml:space="preserve"> </w:t>
            </w:r>
            <w:proofErr w:type="spellStart"/>
            <w:r w:rsidRPr="00276ABA">
              <w:t>saltar</w:t>
            </w:r>
            <w:proofErr w:type="spellEnd"/>
            <w:r w:rsidRPr="00276ABA">
              <w:t xml:space="preserve">. No </w:t>
            </w:r>
            <w:proofErr w:type="spellStart"/>
            <w:r w:rsidRPr="00276ABA">
              <w:t>detecta</w:t>
            </w:r>
            <w:proofErr w:type="spellEnd"/>
            <w:r w:rsidRPr="00276ABA">
              <w:t xml:space="preserve"> al </w:t>
            </w:r>
            <w:proofErr w:type="spellStart"/>
            <w:r w:rsidRPr="00276ABA">
              <w:t>jugador</w:t>
            </w:r>
            <w:proofErr w:type="spellEnd"/>
            <w:r w:rsidRPr="00276ABA">
              <w:t>.</w:t>
            </w:r>
          </w:p>
        </w:tc>
      </w:tr>
      <w:tr w:rsidR="00691603" w14:paraId="699CD2D4" w14:textId="77777777" w:rsidTr="00691603">
        <w:tc>
          <w:tcPr>
            <w:tcW w:w="1818" w:type="dxa"/>
          </w:tcPr>
          <w:p w14:paraId="54B472E7" w14:textId="5C677CB1" w:rsidR="00691603" w:rsidRDefault="00691603">
            <w:proofErr w:type="spellStart"/>
            <w:r>
              <w:t>Estados</w:t>
            </w:r>
            <w:proofErr w:type="spellEnd"/>
          </w:p>
        </w:tc>
        <w:tc>
          <w:tcPr>
            <w:tcW w:w="7079" w:type="dxa"/>
          </w:tcPr>
          <w:p w14:paraId="29A8E8F4" w14:textId="6533EC9C" w:rsidR="00691603" w:rsidRDefault="00691603">
            <w:r w:rsidRPr="00691603">
              <w:t xml:space="preserve">Normal, </w:t>
            </w:r>
            <w:proofErr w:type="spellStart"/>
            <w:r w:rsidRPr="00691603">
              <w:t>Aplastado</w:t>
            </w:r>
            <w:proofErr w:type="spellEnd"/>
          </w:p>
        </w:tc>
      </w:tr>
      <w:tr w:rsidR="00691603" w14:paraId="11E76865" w14:textId="77777777" w:rsidTr="00691603">
        <w:tc>
          <w:tcPr>
            <w:tcW w:w="1818" w:type="dxa"/>
          </w:tcPr>
          <w:p w14:paraId="12667711" w14:textId="5478FEF0" w:rsidR="00691603" w:rsidRDefault="00276ABA">
            <w:r>
              <w:t xml:space="preserve">Drop / </w:t>
            </w:r>
            <w:proofErr w:type="spellStart"/>
            <w:r>
              <w:t>Recompensa</w:t>
            </w:r>
            <w:proofErr w:type="spellEnd"/>
          </w:p>
        </w:tc>
        <w:tc>
          <w:tcPr>
            <w:tcW w:w="7079" w:type="dxa"/>
          </w:tcPr>
          <w:p w14:paraId="7FF2727B" w14:textId="583A7724" w:rsidR="00691603" w:rsidRDefault="00691603">
            <w:r w:rsidRPr="00691603">
              <w:t>100 puntos</w:t>
            </w:r>
          </w:p>
        </w:tc>
      </w:tr>
      <w:tr w:rsidR="00691603" w14:paraId="69C8E006" w14:textId="77777777" w:rsidTr="00691603">
        <w:tc>
          <w:tcPr>
            <w:tcW w:w="1818" w:type="dxa"/>
          </w:tcPr>
          <w:p w14:paraId="383FA66C" w14:textId="2B76FD29" w:rsidR="00691603" w:rsidRDefault="00691603">
            <w:proofErr w:type="spellStart"/>
            <w:r>
              <w:t>Boceto</w:t>
            </w:r>
            <w:proofErr w:type="spellEnd"/>
            <w:r>
              <w:t>:</w:t>
            </w:r>
          </w:p>
        </w:tc>
        <w:tc>
          <w:tcPr>
            <w:tcW w:w="7079" w:type="dxa"/>
          </w:tcPr>
          <w:p w14:paraId="7CE057E5" w14:textId="53152FD1" w:rsidR="00691603" w:rsidRDefault="00691603">
            <w:r w:rsidRPr="00AE4536">
              <w:rPr>
                <w:noProof/>
              </w:rPr>
              <w:drawing>
                <wp:inline distT="0" distB="0" distL="0" distR="0" wp14:anchorId="6ED83BD7" wp14:editId="0E93664E">
                  <wp:extent cx="981075" cy="111399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90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AEDCC" w14:textId="77777777" w:rsidR="00276ABA" w:rsidRDefault="00276ABA" w:rsidP="00691603"/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818"/>
        <w:gridCol w:w="7079"/>
      </w:tblGrid>
      <w:tr w:rsidR="00691603" w14:paraId="795294AA" w14:textId="77777777" w:rsidTr="00AE7696">
        <w:tc>
          <w:tcPr>
            <w:tcW w:w="1818" w:type="dxa"/>
          </w:tcPr>
          <w:p w14:paraId="79B4AC95" w14:textId="77777777" w:rsidR="00691603" w:rsidRDefault="00691603" w:rsidP="00AE7696">
            <w:proofErr w:type="spellStart"/>
            <w:r>
              <w:lastRenderedPageBreak/>
              <w:t>Nombre</w:t>
            </w:r>
            <w:proofErr w:type="spellEnd"/>
          </w:p>
        </w:tc>
        <w:tc>
          <w:tcPr>
            <w:tcW w:w="7079" w:type="dxa"/>
          </w:tcPr>
          <w:p w14:paraId="234DC385" w14:textId="073C38E6" w:rsidR="00691603" w:rsidRDefault="00691603" w:rsidP="00AE7696">
            <w:proofErr w:type="spellStart"/>
            <w:r w:rsidRPr="00691603">
              <w:t>Koopa</w:t>
            </w:r>
            <w:proofErr w:type="spellEnd"/>
            <w:r w:rsidRPr="00691603">
              <w:t xml:space="preserve"> </w:t>
            </w:r>
            <w:proofErr w:type="spellStart"/>
            <w:r w:rsidRPr="00691603">
              <w:t>Troopa</w:t>
            </w:r>
            <w:proofErr w:type="spellEnd"/>
            <w:r w:rsidRPr="00691603">
              <w:t xml:space="preserve"> (rojo)</w:t>
            </w:r>
          </w:p>
        </w:tc>
      </w:tr>
      <w:tr w:rsidR="00691603" w:rsidRPr="00AE4536" w14:paraId="01637AD1" w14:textId="77777777" w:rsidTr="00AE7696">
        <w:tc>
          <w:tcPr>
            <w:tcW w:w="1818" w:type="dxa"/>
          </w:tcPr>
          <w:p w14:paraId="701E254E" w14:textId="77777777" w:rsidR="00691603" w:rsidRDefault="00691603" w:rsidP="00AE7696">
            <w:r>
              <w:t>Tipo</w:t>
            </w:r>
          </w:p>
        </w:tc>
        <w:tc>
          <w:tcPr>
            <w:tcW w:w="7079" w:type="dxa"/>
          </w:tcPr>
          <w:p w14:paraId="4F8A22BD" w14:textId="77777777" w:rsidR="00691603" w:rsidRDefault="00691603" w:rsidP="00AE7696">
            <w:proofErr w:type="spellStart"/>
            <w:r>
              <w:t>Basico</w:t>
            </w:r>
            <w:proofErr w:type="spellEnd"/>
          </w:p>
        </w:tc>
      </w:tr>
      <w:tr w:rsidR="00691603" w:rsidRPr="00EC7AFD" w14:paraId="773207EE" w14:textId="77777777" w:rsidTr="00AE7696">
        <w:tc>
          <w:tcPr>
            <w:tcW w:w="1818" w:type="dxa"/>
          </w:tcPr>
          <w:p w14:paraId="606B4258" w14:textId="77777777" w:rsidR="00691603" w:rsidRDefault="00691603" w:rsidP="00AE7696">
            <w:proofErr w:type="spellStart"/>
            <w:r>
              <w:t>Descripcion</w:t>
            </w:r>
            <w:proofErr w:type="spellEnd"/>
          </w:p>
        </w:tc>
        <w:tc>
          <w:tcPr>
            <w:tcW w:w="7079" w:type="dxa"/>
          </w:tcPr>
          <w:p w14:paraId="0DDD206F" w14:textId="183563F7" w:rsidR="00691603" w:rsidRPr="00276ABA" w:rsidRDefault="00276ABA" w:rsidP="00AE7696">
            <w:pPr>
              <w:rPr>
                <w:lang w:val="es-CO"/>
              </w:rPr>
            </w:pPr>
            <w:r w:rsidRPr="00276ABA">
              <w:rPr>
                <w:lang w:val="es-CO"/>
              </w:rPr>
              <w:t>Tortuga con caparazón verde o rojo, bípedo, con ojos blancos.</w:t>
            </w:r>
          </w:p>
        </w:tc>
      </w:tr>
      <w:tr w:rsidR="00691603" w:rsidRPr="00691603" w14:paraId="044A01AD" w14:textId="77777777" w:rsidTr="00AE7696">
        <w:tc>
          <w:tcPr>
            <w:tcW w:w="1818" w:type="dxa"/>
          </w:tcPr>
          <w:p w14:paraId="55672BD9" w14:textId="77777777" w:rsidR="00691603" w:rsidRDefault="00691603" w:rsidP="00AE7696">
            <w:proofErr w:type="spellStart"/>
            <w:r>
              <w:t>Comportamiento</w:t>
            </w:r>
            <w:proofErr w:type="spellEnd"/>
            <w:r>
              <w:t xml:space="preserve"> / IA</w:t>
            </w:r>
          </w:p>
        </w:tc>
        <w:tc>
          <w:tcPr>
            <w:tcW w:w="7079" w:type="dxa"/>
          </w:tcPr>
          <w:p w14:paraId="7209FD5E" w14:textId="7DF6E1C4" w:rsidR="00691603" w:rsidRPr="00691603" w:rsidRDefault="00276ABA" w:rsidP="00AE7696">
            <w:pPr>
              <w:rPr>
                <w:lang w:val="es-CO"/>
              </w:rPr>
            </w:pPr>
            <w:r w:rsidRPr="00276ABA">
              <w:rPr>
                <w:lang w:val="es-CO"/>
              </w:rPr>
              <w:t xml:space="preserve">Camina en línea recta. Al ser pisado entra en su caparazón, el cual se puede empujar. </w:t>
            </w:r>
            <w:r>
              <w:rPr>
                <w:lang w:val="es-CO"/>
              </w:rPr>
              <w:t>No c</w:t>
            </w:r>
            <w:r w:rsidRPr="00276ABA">
              <w:t xml:space="preserve">ae </w:t>
            </w:r>
            <w:proofErr w:type="spellStart"/>
            <w:r w:rsidRPr="00276ABA">
              <w:t>por</w:t>
            </w:r>
            <w:proofErr w:type="spellEnd"/>
            <w:r w:rsidRPr="00276ABA">
              <w:t xml:space="preserve"> </w:t>
            </w:r>
            <w:proofErr w:type="spellStart"/>
            <w:r w:rsidRPr="00276ABA">
              <w:t>precipicios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normal</w:t>
            </w:r>
            <w:r w:rsidRPr="00276ABA">
              <w:t>.</w:t>
            </w:r>
          </w:p>
        </w:tc>
      </w:tr>
      <w:tr w:rsidR="00691603" w14:paraId="2D16126D" w14:textId="77777777" w:rsidTr="00AE7696">
        <w:tc>
          <w:tcPr>
            <w:tcW w:w="1818" w:type="dxa"/>
          </w:tcPr>
          <w:p w14:paraId="262F0D83" w14:textId="77777777" w:rsidR="00691603" w:rsidRDefault="00691603" w:rsidP="00AE7696">
            <w:proofErr w:type="spellStart"/>
            <w:r>
              <w:t>Estados</w:t>
            </w:r>
            <w:proofErr w:type="spellEnd"/>
          </w:p>
        </w:tc>
        <w:tc>
          <w:tcPr>
            <w:tcW w:w="7079" w:type="dxa"/>
          </w:tcPr>
          <w:p w14:paraId="76260EE3" w14:textId="1E6FCF16" w:rsidR="00691603" w:rsidRDefault="00691603" w:rsidP="00AE7696">
            <w:r w:rsidRPr="00691603">
              <w:t xml:space="preserve">Normal, </w:t>
            </w:r>
            <w:proofErr w:type="spellStart"/>
            <w:r w:rsidRPr="00691603">
              <w:t>Caparazón</w:t>
            </w:r>
            <w:proofErr w:type="spellEnd"/>
          </w:p>
        </w:tc>
      </w:tr>
      <w:tr w:rsidR="00691603" w:rsidRPr="00EC7AFD" w14:paraId="0CFF049B" w14:textId="77777777" w:rsidTr="00AE7696">
        <w:tc>
          <w:tcPr>
            <w:tcW w:w="1818" w:type="dxa"/>
          </w:tcPr>
          <w:p w14:paraId="312AA6EB" w14:textId="3FFD3800" w:rsidR="00691603" w:rsidRDefault="00691603" w:rsidP="00AE7696">
            <w:r>
              <w:t>Drop</w:t>
            </w:r>
            <w:r w:rsidR="00276ABA">
              <w:t xml:space="preserve"> / </w:t>
            </w:r>
            <w:proofErr w:type="spellStart"/>
            <w:r w:rsidR="00276ABA">
              <w:t>Recompensa</w:t>
            </w:r>
            <w:proofErr w:type="spellEnd"/>
          </w:p>
        </w:tc>
        <w:tc>
          <w:tcPr>
            <w:tcW w:w="7079" w:type="dxa"/>
          </w:tcPr>
          <w:p w14:paraId="4C525120" w14:textId="088CEE64" w:rsidR="00691603" w:rsidRPr="00276ABA" w:rsidRDefault="00276ABA" w:rsidP="00AE7696">
            <w:pPr>
              <w:rPr>
                <w:lang w:val="es-CO"/>
              </w:rPr>
            </w:pPr>
            <w:r w:rsidRPr="00276ABA">
              <w:rPr>
                <w:lang w:val="es-CO"/>
              </w:rPr>
              <w:t>100 puntos al pisarlo, más si golpea a otros.</w:t>
            </w:r>
          </w:p>
        </w:tc>
      </w:tr>
      <w:tr w:rsidR="00691603" w14:paraId="47849A6A" w14:textId="77777777" w:rsidTr="00AE7696">
        <w:tc>
          <w:tcPr>
            <w:tcW w:w="1818" w:type="dxa"/>
          </w:tcPr>
          <w:p w14:paraId="2E6068D4" w14:textId="77777777" w:rsidR="00691603" w:rsidRDefault="00691603" w:rsidP="00AE7696">
            <w:proofErr w:type="spellStart"/>
            <w:r>
              <w:t>Boceto</w:t>
            </w:r>
            <w:proofErr w:type="spellEnd"/>
            <w:r>
              <w:t>:</w:t>
            </w:r>
          </w:p>
        </w:tc>
        <w:tc>
          <w:tcPr>
            <w:tcW w:w="7079" w:type="dxa"/>
          </w:tcPr>
          <w:p w14:paraId="43A26189" w14:textId="5BE11939" w:rsidR="00691603" w:rsidRDefault="00276ABA" w:rsidP="00AE7696">
            <w:r w:rsidRPr="00276ABA">
              <w:rPr>
                <w:noProof/>
              </w:rPr>
              <w:drawing>
                <wp:inline distT="0" distB="0" distL="0" distR="0" wp14:anchorId="659175A6" wp14:editId="185B4842">
                  <wp:extent cx="1019317" cy="1267002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239EB" w14:textId="77777777" w:rsidR="00691603" w:rsidRDefault="00691603" w:rsidP="00691603"/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818"/>
        <w:gridCol w:w="7079"/>
      </w:tblGrid>
      <w:tr w:rsidR="00276ABA" w14:paraId="782A9D7A" w14:textId="77777777" w:rsidTr="00AE7696">
        <w:tc>
          <w:tcPr>
            <w:tcW w:w="1818" w:type="dxa"/>
          </w:tcPr>
          <w:p w14:paraId="21C86367" w14:textId="77777777" w:rsidR="00276ABA" w:rsidRDefault="00276ABA" w:rsidP="00AE7696">
            <w:proofErr w:type="spellStart"/>
            <w:r>
              <w:t>Nombre</w:t>
            </w:r>
            <w:proofErr w:type="spellEnd"/>
          </w:p>
        </w:tc>
        <w:tc>
          <w:tcPr>
            <w:tcW w:w="7079" w:type="dxa"/>
          </w:tcPr>
          <w:p w14:paraId="1F9A292E" w14:textId="4EF35D37" w:rsidR="00276ABA" w:rsidRDefault="00276ABA" w:rsidP="00AE7696">
            <w:r w:rsidRPr="00276ABA">
              <w:t xml:space="preserve">Bowser (Rey </w:t>
            </w:r>
            <w:proofErr w:type="spellStart"/>
            <w:r w:rsidRPr="00276ABA">
              <w:t>Koopa</w:t>
            </w:r>
            <w:proofErr w:type="spellEnd"/>
            <w:r w:rsidRPr="00276ABA">
              <w:t>)</w:t>
            </w:r>
          </w:p>
        </w:tc>
      </w:tr>
      <w:tr w:rsidR="00276ABA" w:rsidRPr="00AE4536" w14:paraId="5CDD14CD" w14:textId="77777777" w:rsidTr="00AE7696">
        <w:tc>
          <w:tcPr>
            <w:tcW w:w="1818" w:type="dxa"/>
          </w:tcPr>
          <w:p w14:paraId="15E8545F" w14:textId="77777777" w:rsidR="00276ABA" w:rsidRDefault="00276ABA" w:rsidP="00AE7696">
            <w:r>
              <w:t>Tipo</w:t>
            </w:r>
          </w:p>
        </w:tc>
        <w:tc>
          <w:tcPr>
            <w:tcW w:w="7079" w:type="dxa"/>
          </w:tcPr>
          <w:p w14:paraId="0CF98E84" w14:textId="5EDC9EB1" w:rsidR="00276ABA" w:rsidRDefault="00276ABA" w:rsidP="00AE7696">
            <w:r>
              <w:t>Jefe</w:t>
            </w:r>
          </w:p>
        </w:tc>
      </w:tr>
      <w:tr w:rsidR="00276ABA" w:rsidRPr="00EC7AFD" w14:paraId="76309BDF" w14:textId="77777777" w:rsidTr="00AE7696">
        <w:tc>
          <w:tcPr>
            <w:tcW w:w="1818" w:type="dxa"/>
          </w:tcPr>
          <w:p w14:paraId="2873D4D1" w14:textId="77777777" w:rsidR="00276ABA" w:rsidRDefault="00276ABA" w:rsidP="00AE7696">
            <w:proofErr w:type="spellStart"/>
            <w:r>
              <w:t>Descripcion</w:t>
            </w:r>
            <w:proofErr w:type="spellEnd"/>
          </w:p>
        </w:tc>
        <w:tc>
          <w:tcPr>
            <w:tcW w:w="7079" w:type="dxa"/>
          </w:tcPr>
          <w:p w14:paraId="7EB80F51" w14:textId="7E6B2C97" w:rsidR="00276ABA" w:rsidRPr="00276ABA" w:rsidRDefault="00276ABA" w:rsidP="00AE7696">
            <w:pPr>
              <w:rPr>
                <w:lang w:val="es-CO"/>
              </w:rPr>
            </w:pPr>
            <w:r w:rsidRPr="00276ABA">
              <w:rPr>
                <w:lang w:val="es-CO"/>
              </w:rPr>
              <w:t>Gran tortuga con caparazón con pinchos, fuego, y corona.</w:t>
            </w:r>
          </w:p>
        </w:tc>
      </w:tr>
      <w:tr w:rsidR="00276ABA" w:rsidRPr="00EC7AFD" w14:paraId="22A82CB4" w14:textId="77777777" w:rsidTr="00AE7696">
        <w:tc>
          <w:tcPr>
            <w:tcW w:w="1818" w:type="dxa"/>
          </w:tcPr>
          <w:p w14:paraId="41D8A72F" w14:textId="77777777" w:rsidR="00276ABA" w:rsidRDefault="00276ABA" w:rsidP="00AE7696">
            <w:proofErr w:type="spellStart"/>
            <w:r>
              <w:t>Comportamiento</w:t>
            </w:r>
            <w:proofErr w:type="spellEnd"/>
            <w:r>
              <w:t xml:space="preserve"> / IA</w:t>
            </w:r>
          </w:p>
        </w:tc>
        <w:tc>
          <w:tcPr>
            <w:tcW w:w="7079" w:type="dxa"/>
          </w:tcPr>
          <w:p w14:paraId="2F928294" w14:textId="5AF24CA1" w:rsidR="00276ABA" w:rsidRPr="00691603" w:rsidRDefault="00276ABA" w:rsidP="00AE7696">
            <w:pPr>
              <w:rPr>
                <w:lang w:val="es-CO"/>
              </w:rPr>
            </w:pPr>
            <w:r w:rsidRPr="00276ABA">
              <w:rPr>
                <w:lang w:val="es-CO"/>
              </w:rPr>
              <w:t xml:space="preserve">Lanza fuego. Salta. Camina hacia Mario. Puede ser derrotado lanzándole fuego o activando el hacha para destruir el puente. </w:t>
            </w:r>
          </w:p>
        </w:tc>
      </w:tr>
      <w:tr w:rsidR="00276ABA" w:rsidRPr="00EC7AFD" w14:paraId="354D330E" w14:textId="77777777" w:rsidTr="00AE7696">
        <w:tc>
          <w:tcPr>
            <w:tcW w:w="1818" w:type="dxa"/>
          </w:tcPr>
          <w:p w14:paraId="28C7AD10" w14:textId="77777777" w:rsidR="00276ABA" w:rsidRDefault="00276ABA" w:rsidP="00AE7696">
            <w:proofErr w:type="spellStart"/>
            <w:r>
              <w:t>Estados</w:t>
            </w:r>
            <w:proofErr w:type="spellEnd"/>
          </w:p>
        </w:tc>
        <w:tc>
          <w:tcPr>
            <w:tcW w:w="7079" w:type="dxa"/>
          </w:tcPr>
          <w:p w14:paraId="0F471715" w14:textId="5F7CA422" w:rsidR="00276ABA" w:rsidRPr="00276ABA" w:rsidRDefault="00276ABA" w:rsidP="00AE7696">
            <w:pPr>
              <w:rPr>
                <w:lang w:val="es-CO"/>
              </w:rPr>
            </w:pPr>
            <w:r w:rsidRPr="00276ABA">
              <w:rPr>
                <w:lang w:val="es-CO"/>
              </w:rPr>
              <w:t>Vivo, lanzando fuego, transformado, muerto</w:t>
            </w:r>
          </w:p>
        </w:tc>
      </w:tr>
      <w:tr w:rsidR="00276ABA" w:rsidRPr="00276ABA" w14:paraId="3978F55D" w14:textId="77777777" w:rsidTr="00AE7696">
        <w:tc>
          <w:tcPr>
            <w:tcW w:w="1818" w:type="dxa"/>
          </w:tcPr>
          <w:p w14:paraId="6DAC834A" w14:textId="77777777" w:rsidR="00276ABA" w:rsidRDefault="00276ABA" w:rsidP="00AE7696">
            <w:r>
              <w:t xml:space="preserve">Drop / </w:t>
            </w:r>
            <w:proofErr w:type="spellStart"/>
            <w:r>
              <w:t>Recompensa</w:t>
            </w:r>
            <w:proofErr w:type="spellEnd"/>
          </w:p>
        </w:tc>
        <w:tc>
          <w:tcPr>
            <w:tcW w:w="7079" w:type="dxa"/>
          </w:tcPr>
          <w:p w14:paraId="0E359A9B" w14:textId="4B9496A8" w:rsidR="00276ABA" w:rsidRPr="00276ABA" w:rsidRDefault="00276ABA" w:rsidP="00AE7696">
            <w:pPr>
              <w:rPr>
                <w:lang w:val="es-CO"/>
              </w:rPr>
            </w:pPr>
            <w:r w:rsidRPr="00276ABA">
              <w:t xml:space="preserve">Termina </w:t>
            </w:r>
            <w:proofErr w:type="spellStart"/>
            <w:r w:rsidRPr="00276ABA">
              <w:t>el</w:t>
            </w:r>
            <w:proofErr w:type="spellEnd"/>
            <w:r w:rsidRPr="00276ABA">
              <w:t xml:space="preserve"> </w:t>
            </w:r>
            <w:proofErr w:type="spellStart"/>
            <w:r w:rsidRPr="00276ABA">
              <w:t>nivel</w:t>
            </w:r>
            <w:proofErr w:type="spellEnd"/>
            <w:r w:rsidRPr="00276ABA">
              <w:t>.</w:t>
            </w:r>
          </w:p>
        </w:tc>
      </w:tr>
      <w:tr w:rsidR="00276ABA" w14:paraId="78E3DCFF" w14:textId="77777777" w:rsidTr="00AE7696">
        <w:tc>
          <w:tcPr>
            <w:tcW w:w="1818" w:type="dxa"/>
          </w:tcPr>
          <w:p w14:paraId="7069CE71" w14:textId="77777777" w:rsidR="00276ABA" w:rsidRDefault="00276ABA" w:rsidP="00AE7696">
            <w:proofErr w:type="spellStart"/>
            <w:r>
              <w:t>Boceto</w:t>
            </w:r>
            <w:proofErr w:type="spellEnd"/>
            <w:r>
              <w:t>:</w:t>
            </w:r>
          </w:p>
        </w:tc>
        <w:tc>
          <w:tcPr>
            <w:tcW w:w="7079" w:type="dxa"/>
          </w:tcPr>
          <w:p w14:paraId="2621C734" w14:textId="415486A4" w:rsidR="00276ABA" w:rsidRDefault="00276ABA" w:rsidP="00AE7696">
            <w:r w:rsidRPr="00276ABA">
              <w:rPr>
                <w:noProof/>
              </w:rPr>
              <w:drawing>
                <wp:inline distT="0" distB="0" distL="0" distR="0" wp14:anchorId="62BE09F5" wp14:editId="194CC256">
                  <wp:extent cx="1295400" cy="109138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920" cy="10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54A5A" w14:textId="77777777" w:rsidR="00691603" w:rsidRPr="00691603" w:rsidRDefault="00691603" w:rsidP="00691603"/>
    <w:p w14:paraId="0124D310" w14:textId="2353A594" w:rsidR="003233F1" w:rsidRDefault="00000000">
      <w:pPr>
        <w:pStyle w:val="Ttulo1"/>
      </w:pPr>
      <w:r>
        <w:t xml:space="preserve">6. Ítems / Power-Ups / </w:t>
      </w:r>
      <w:proofErr w:type="spellStart"/>
      <w:r>
        <w:t>Recolección</w:t>
      </w:r>
      <w:proofErr w:type="spellEnd"/>
    </w:p>
    <w:p w14:paraId="06968652" w14:textId="77777777" w:rsidR="003C7C8B" w:rsidRDefault="003C7C8B" w:rsidP="003C7C8B"/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818"/>
        <w:gridCol w:w="7079"/>
      </w:tblGrid>
      <w:tr w:rsidR="003C7C8B" w14:paraId="6E708AAB" w14:textId="77777777" w:rsidTr="00AE7696">
        <w:tc>
          <w:tcPr>
            <w:tcW w:w="1818" w:type="dxa"/>
          </w:tcPr>
          <w:p w14:paraId="4BEA75B6" w14:textId="77777777" w:rsidR="003C7C8B" w:rsidRDefault="003C7C8B" w:rsidP="00AE7696">
            <w:proofErr w:type="spellStart"/>
            <w:r>
              <w:t>Nombre</w:t>
            </w:r>
            <w:proofErr w:type="spellEnd"/>
          </w:p>
        </w:tc>
        <w:tc>
          <w:tcPr>
            <w:tcW w:w="7079" w:type="dxa"/>
          </w:tcPr>
          <w:p w14:paraId="7CB2B256" w14:textId="5C268F84" w:rsidR="003C7C8B" w:rsidRDefault="003C7C8B" w:rsidP="00AE7696">
            <w:r>
              <w:t>Super Mushroom</w:t>
            </w:r>
          </w:p>
        </w:tc>
      </w:tr>
      <w:tr w:rsidR="003C7C8B" w:rsidRPr="00AE4536" w14:paraId="3C5F2B0D" w14:textId="77777777" w:rsidTr="00AE7696">
        <w:tc>
          <w:tcPr>
            <w:tcW w:w="1818" w:type="dxa"/>
          </w:tcPr>
          <w:p w14:paraId="6E84C505" w14:textId="77777777" w:rsidR="003C7C8B" w:rsidRDefault="003C7C8B" w:rsidP="00AE7696">
            <w:r>
              <w:t>Tipo</w:t>
            </w:r>
          </w:p>
        </w:tc>
        <w:tc>
          <w:tcPr>
            <w:tcW w:w="7079" w:type="dxa"/>
          </w:tcPr>
          <w:p w14:paraId="7687373E" w14:textId="38556D68" w:rsidR="003C7C8B" w:rsidRDefault="003C7C8B" w:rsidP="00AE7696">
            <w:proofErr w:type="spellStart"/>
            <w:r>
              <w:t>Consumible</w:t>
            </w:r>
            <w:proofErr w:type="spellEnd"/>
          </w:p>
        </w:tc>
      </w:tr>
      <w:tr w:rsidR="003C7C8B" w:rsidRPr="00EC7AFD" w14:paraId="7AF7C9EF" w14:textId="77777777" w:rsidTr="00AE7696">
        <w:tc>
          <w:tcPr>
            <w:tcW w:w="1818" w:type="dxa"/>
          </w:tcPr>
          <w:p w14:paraId="2A03705C" w14:textId="77777777" w:rsidR="003C7C8B" w:rsidRDefault="003C7C8B" w:rsidP="00AE7696">
            <w:proofErr w:type="spellStart"/>
            <w:r>
              <w:t>Descripcion</w:t>
            </w:r>
            <w:proofErr w:type="spellEnd"/>
          </w:p>
        </w:tc>
        <w:tc>
          <w:tcPr>
            <w:tcW w:w="7079" w:type="dxa"/>
          </w:tcPr>
          <w:p w14:paraId="3F700569" w14:textId="795211AD" w:rsidR="003C7C8B" w:rsidRPr="003C7C8B" w:rsidRDefault="003C7C8B" w:rsidP="00AE7696">
            <w:pPr>
              <w:rPr>
                <w:lang w:val="es-CO"/>
              </w:rPr>
            </w:pPr>
            <w:r w:rsidRPr="003C7C8B">
              <w:rPr>
                <w:lang w:val="es-CO"/>
              </w:rPr>
              <w:t>Ítem de progresión. Permite que Mario pase de estado pequeño a super.</w:t>
            </w:r>
          </w:p>
          <w:p w14:paraId="60FA3CB5" w14:textId="25B8D92B" w:rsidR="003C7C8B" w:rsidRPr="003C7C8B" w:rsidRDefault="003C7C8B" w:rsidP="00AE7696">
            <w:pPr>
              <w:rPr>
                <w:lang w:val="es-CO"/>
              </w:rPr>
            </w:pPr>
            <w:r w:rsidRPr="003C7C8B">
              <w:rPr>
                <w:lang w:val="es-CO"/>
              </w:rPr>
              <w:t>Hongo rojo con manchas blancas.</w:t>
            </w:r>
          </w:p>
        </w:tc>
      </w:tr>
      <w:tr w:rsidR="003C7C8B" w:rsidRPr="00EC7AFD" w14:paraId="19E6C749" w14:textId="77777777" w:rsidTr="00AE7696">
        <w:tc>
          <w:tcPr>
            <w:tcW w:w="1818" w:type="dxa"/>
          </w:tcPr>
          <w:p w14:paraId="1DDA49E8" w14:textId="2FAE01A6" w:rsidR="003C7C8B" w:rsidRDefault="003C7C8B" w:rsidP="00AE7696">
            <w:proofErr w:type="spellStart"/>
            <w:r>
              <w:t>Movimiento</w:t>
            </w:r>
            <w:proofErr w:type="spellEnd"/>
          </w:p>
        </w:tc>
        <w:tc>
          <w:tcPr>
            <w:tcW w:w="7079" w:type="dxa"/>
          </w:tcPr>
          <w:p w14:paraId="5A52146F" w14:textId="6F801F90" w:rsidR="003C7C8B" w:rsidRPr="003C7C8B" w:rsidRDefault="003C7C8B" w:rsidP="00AE7696">
            <w:pPr>
              <w:rPr>
                <w:lang w:val="es-CO"/>
              </w:rPr>
            </w:pPr>
            <w:r w:rsidRPr="003C7C8B">
              <w:rPr>
                <w:lang w:val="es-CO"/>
              </w:rPr>
              <w:t>Sí, se desliza por el suelo.</w:t>
            </w:r>
          </w:p>
        </w:tc>
      </w:tr>
      <w:tr w:rsidR="003C7C8B" w:rsidRPr="00EC7AFD" w14:paraId="0AF50355" w14:textId="77777777" w:rsidTr="00AE7696">
        <w:tc>
          <w:tcPr>
            <w:tcW w:w="1818" w:type="dxa"/>
          </w:tcPr>
          <w:p w14:paraId="0F0AE265" w14:textId="731CE39A" w:rsidR="003C7C8B" w:rsidRDefault="003C7C8B" w:rsidP="00AE7696">
            <w:proofErr w:type="spellStart"/>
            <w:r w:rsidRPr="003C7C8B">
              <w:t>Beneficios</w:t>
            </w:r>
            <w:proofErr w:type="spellEnd"/>
            <w:r w:rsidRPr="003C7C8B">
              <w:t xml:space="preserve"> / </w:t>
            </w:r>
            <w:proofErr w:type="spellStart"/>
            <w:r w:rsidRPr="003C7C8B">
              <w:t>Maleficios</w:t>
            </w:r>
            <w:proofErr w:type="spellEnd"/>
          </w:p>
        </w:tc>
        <w:tc>
          <w:tcPr>
            <w:tcW w:w="7079" w:type="dxa"/>
          </w:tcPr>
          <w:p w14:paraId="2F9BE6E1" w14:textId="104FB572" w:rsidR="003C7C8B" w:rsidRPr="003C7C8B" w:rsidRDefault="003C7C8B" w:rsidP="00AE7696">
            <w:pPr>
              <w:rPr>
                <w:lang w:val="es-CO"/>
              </w:rPr>
            </w:pPr>
            <w:r w:rsidRPr="003C7C8B">
              <w:rPr>
                <w:lang w:val="es-CO"/>
              </w:rPr>
              <w:t>Permite a Mario crecer a "Super Mario" (puede romper bloques, recibir un golpe</w:t>
            </w:r>
            <w:proofErr w:type="gramStart"/>
            <w:r w:rsidRPr="003C7C8B">
              <w:rPr>
                <w:lang w:val="es-CO"/>
              </w:rPr>
              <w:t>).</w:t>
            </w:r>
            <w:r w:rsidR="007F6AC3">
              <w:rPr>
                <w:lang w:val="es-CO"/>
              </w:rPr>
              <w:t>¿</w:t>
            </w:r>
            <w:proofErr w:type="gramEnd"/>
          </w:p>
        </w:tc>
      </w:tr>
      <w:tr w:rsidR="003C7C8B" w:rsidRPr="00276ABA" w14:paraId="293C5D0D" w14:textId="77777777" w:rsidTr="00AE7696">
        <w:tc>
          <w:tcPr>
            <w:tcW w:w="1818" w:type="dxa"/>
          </w:tcPr>
          <w:p w14:paraId="748D9331" w14:textId="03BD17A1" w:rsidR="003C7C8B" w:rsidRDefault="003C7C8B" w:rsidP="00AE7696">
            <w:r w:rsidRPr="003C7C8B">
              <w:t xml:space="preserve">¿Se </w:t>
            </w:r>
            <w:proofErr w:type="spellStart"/>
            <w:r w:rsidRPr="003C7C8B">
              <w:t>puede</w:t>
            </w:r>
            <w:proofErr w:type="spellEnd"/>
            <w:r w:rsidRPr="003C7C8B">
              <w:t xml:space="preserve"> </w:t>
            </w:r>
            <w:proofErr w:type="spellStart"/>
            <w:r w:rsidRPr="003C7C8B">
              <w:t>acumular</w:t>
            </w:r>
            <w:proofErr w:type="spellEnd"/>
            <w:r w:rsidRPr="003C7C8B">
              <w:t>?</w:t>
            </w:r>
          </w:p>
        </w:tc>
        <w:tc>
          <w:tcPr>
            <w:tcW w:w="7079" w:type="dxa"/>
          </w:tcPr>
          <w:p w14:paraId="7654AB4B" w14:textId="1C04FD75" w:rsidR="003C7C8B" w:rsidRPr="00276ABA" w:rsidRDefault="003C7C8B" w:rsidP="00AE7696">
            <w:pPr>
              <w:rPr>
                <w:lang w:val="es-CO"/>
              </w:rPr>
            </w:pPr>
            <w:r w:rsidRPr="003C7C8B">
              <w:t>No</w:t>
            </w:r>
          </w:p>
        </w:tc>
      </w:tr>
      <w:tr w:rsidR="003C7C8B" w:rsidRPr="00276ABA" w14:paraId="6C06CD5B" w14:textId="77777777" w:rsidTr="00AE7696">
        <w:tc>
          <w:tcPr>
            <w:tcW w:w="1818" w:type="dxa"/>
          </w:tcPr>
          <w:p w14:paraId="0BCA787E" w14:textId="681CFD12" w:rsidR="003C7C8B" w:rsidRDefault="003C7C8B" w:rsidP="00AE7696">
            <w:proofErr w:type="spellStart"/>
            <w:r w:rsidRPr="003C7C8B">
              <w:t>Rareza</w:t>
            </w:r>
            <w:proofErr w:type="spellEnd"/>
          </w:p>
        </w:tc>
        <w:tc>
          <w:tcPr>
            <w:tcW w:w="7079" w:type="dxa"/>
          </w:tcPr>
          <w:p w14:paraId="717D3929" w14:textId="4E3F3670" w:rsidR="003C7C8B" w:rsidRPr="00276ABA" w:rsidRDefault="003C7C8B" w:rsidP="00AE7696">
            <w:pPr>
              <w:rPr>
                <w:lang w:val="es-CO"/>
              </w:rPr>
            </w:pPr>
            <w:proofErr w:type="spellStart"/>
            <w:r w:rsidRPr="003C7C8B">
              <w:t>Común</w:t>
            </w:r>
            <w:proofErr w:type="spellEnd"/>
          </w:p>
        </w:tc>
      </w:tr>
      <w:tr w:rsidR="003C7C8B" w:rsidRPr="00276ABA" w14:paraId="0ECD8C21" w14:textId="77777777" w:rsidTr="00AE7696">
        <w:tc>
          <w:tcPr>
            <w:tcW w:w="1818" w:type="dxa"/>
          </w:tcPr>
          <w:p w14:paraId="51E28E79" w14:textId="460286E0" w:rsidR="003C7C8B" w:rsidRPr="003C7C8B" w:rsidRDefault="003C7C8B" w:rsidP="00AE7696">
            <w:proofErr w:type="spellStart"/>
            <w:r w:rsidRPr="003C7C8B">
              <w:lastRenderedPageBreak/>
              <w:t>Duración</w:t>
            </w:r>
            <w:proofErr w:type="spellEnd"/>
          </w:p>
        </w:tc>
        <w:tc>
          <w:tcPr>
            <w:tcW w:w="7079" w:type="dxa"/>
          </w:tcPr>
          <w:p w14:paraId="7B80947D" w14:textId="45F88215" w:rsidR="003C7C8B" w:rsidRPr="00276ABA" w:rsidRDefault="003C7C8B" w:rsidP="00AE7696">
            <w:r w:rsidRPr="003C7C8B">
              <w:t>Permanente</w:t>
            </w:r>
          </w:p>
        </w:tc>
      </w:tr>
      <w:tr w:rsidR="003C7C8B" w14:paraId="78EA0D60" w14:textId="77777777" w:rsidTr="00AE7696">
        <w:tc>
          <w:tcPr>
            <w:tcW w:w="1818" w:type="dxa"/>
          </w:tcPr>
          <w:p w14:paraId="5C0118D0" w14:textId="77777777" w:rsidR="003C7C8B" w:rsidRDefault="003C7C8B" w:rsidP="00AE7696">
            <w:proofErr w:type="spellStart"/>
            <w:r>
              <w:t>Boceto</w:t>
            </w:r>
            <w:proofErr w:type="spellEnd"/>
            <w:r>
              <w:t>:</w:t>
            </w:r>
          </w:p>
        </w:tc>
        <w:tc>
          <w:tcPr>
            <w:tcW w:w="7079" w:type="dxa"/>
          </w:tcPr>
          <w:p w14:paraId="3121CE09" w14:textId="59B87094" w:rsidR="003C7C8B" w:rsidRDefault="003C7C8B" w:rsidP="00AE7696">
            <w:r w:rsidRPr="003C7C8B">
              <w:rPr>
                <w:noProof/>
              </w:rPr>
              <w:drawing>
                <wp:inline distT="0" distB="0" distL="0" distR="0" wp14:anchorId="13C3C9D1" wp14:editId="1C3E80CF">
                  <wp:extent cx="1076325" cy="1197996"/>
                  <wp:effectExtent l="0" t="0" r="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66" cy="120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4FAEC" w14:textId="77777777" w:rsidR="003C7C8B" w:rsidRDefault="003C7C8B" w:rsidP="003C7C8B"/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818"/>
        <w:gridCol w:w="7079"/>
      </w:tblGrid>
      <w:tr w:rsidR="007F6AC3" w14:paraId="68D737B9" w14:textId="77777777" w:rsidTr="00AE7696">
        <w:tc>
          <w:tcPr>
            <w:tcW w:w="1818" w:type="dxa"/>
          </w:tcPr>
          <w:p w14:paraId="34766A11" w14:textId="77777777" w:rsidR="007F6AC3" w:rsidRDefault="007F6AC3" w:rsidP="00AE7696">
            <w:proofErr w:type="spellStart"/>
            <w:r>
              <w:t>Nombre</w:t>
            </w:r>
            <w:proofErr w:type="spellEnd"/>
          </w:p>
        </w:tc>
        <w:tc>
          <w:tcPr>
            <w:tcW w:w="7079" w:type="dxa"/>
          </w:tcPr>
          <w:p w14:paraId="3DCFD2D0" w14:textId="3E52231D" w:rsidR="007F6AC3" w:rsidRDefault="00822B03" w:rsidP="00AE7696">
            <w:r w:rsidRPr="00822B03">
              <w:t>Fire Flower</w:t>
            </w:r>
          </w:p>
        </w:tc>
      </w:tr>
      <w:tr w:rsidR="007F6AC3" w:rsidRPr="00AE4536" w14:paraId="4C1C408A" w14:textId="77777777" w:rsidTr="00AE7696">
        <w:tc>
          <w:tcPr>
            <w:tcW w:w="1818" w:type="dxa"/>
          </w:tcPr>
          <w:p w14:paraId="23819CF5" w14:textId="77777777" w:rsidR="007F6AC3" w:rsidRDefault="007F6AC3" w:rsidP="00AE7696">
            <w:r>
              <w:t>Tipo</w:t>
            </w:r>
          </w:p>
        </w:tc>
        <w:tc>
          <w:tcPr>
            <w:tcW w:w="7079" w:type="dxa"/>
          </w:tcPr>
          <w:p w14:paraId="3E6F3A4C" w14:textId="77777777" w:rsidR="007F6AC3" w:rsidRDefault="007F6AC3" w:rsidP="00AE7696">
            <w:proofErr w:type="spellStart"/>
            <w:r>
              <w:t>Consumible</w:t>
            </w:r>
            <w:proofErr w:type="spellEnd"/>
          </w:p>
        </w:tc>
      </w:tr>
      <w:tr w:rsidR="007F6AC3" w:rsidRPr="00EC7AFD" w14:paraId="7046C5E5" w14:textId="77777777" w:rsidTr="00AE7696">
        <w:tc>
          <w:tcPr>
            <w:tcW w:w="1818" w:type="dxa"/>
          </w:tcPr>
          <w:p w14:paraId="72E4BA2F" w14:textId="77777777" w:rsidR="007F6AC3" w:rsidRDefault="007F6AC3" w:rsidP="00AE7696">
            <w:proofErr w:type="spellStart"/>
            <w:r>
              <w:t>Descripcion</w:t>
            </w:r>
            <w:proofErr w:type="spellEnd"/>
          </w:p>
        </w:tc>
        <w:tc>
          <w:tcPr>
            <w:tcW w:w="7079" w:type="dxa"/>
          </w:tcPr>
          <w:p w14:paraId="04D5A508" w14:textId="77777777" w:rsidR="007F6AC3" w:rsidRDefault="007F6AC3" w:rsidP="00AE7696">
            <w:pPr>
              <w:rPr>
                <w:lang w:val="es-CO"/>
              </w:rPr>
            </w:pPr>
            <w:r w:rsidRPr="007F6AC3">
              <w:rPr>
                <w:lang w:val="es-CO"/>
              </w:rPr>
              <w:t>Potencia ofensiva. Permite lanzar bolas de</w:t>
            </w:r>
            <w:r>
              <w:rPr>
                <w:lang w:val="es-CO"/>
              </w:rPr>
              <w:t xml:space="preserve"> </w:t>
            </w:r>
            <w:r w:rsidRPr="007F6AC3">
              <w:rPr>
                <w:lang w:val="es-CO"/>
              </w:rPr>
              <w:t>fuego.</w:t>
            </w:r>
          </w:p>
          <w:p w14:paraId="5D88CFF4" w14:textId="77777777" w:rsidR="007F6AC3" w:rsidRDefault="007F6AC3" w:rsidP="00AE7696">
            <w:pPr>
              <w:rPr>
                <w:lang w:val="es-CO"/>
              </w:rPr>
            </w:pPr>
            <w:r w:rsidRPr="007F6AC3">
              <w:rPr>
                <w:lang w:val="es-CO"/>
              </w:rPr>
              <w:t>Flor con pétalos blancos y centro naranja.</w:t>
            </w:r>
          </w:p>
          <w:p w14:paraId="404348A5" w14:textId="622EC06D" w:rsidR="007F6AC3" w:rsidRPr="007F6AC3" w:rsidRDefault="007F6AC3" w:rsidP="00AE7696">
            <w:pPr>
              <w:rPr>
                <w:lang w:val="es-CO"/>
              </w:rPr>
            </w:pPr>
            <w:r w:rsidRPr="007F6AC3">
              <w:rPr>
                <w:lang w:val="es-CO"/>
              </w:rPr>
              <w:t>Solo aparece si Mario es</w:t>
            </w:r>
            <w:r>
              <w:rPr>
                <w:lang w:val="es-CO"/>
              </w:rPr>
              <w:t xml:space="preserve"> </w:t>
            </w:r>
            <w:r w:rsidRPr="007F6AC3">
              <w:rPr>
                <w:lang w:val="es-CO"/>
              </w:rPr>
              <w:t>Super Mario.</w:t>
            </w:r>
          </w:p>
        </w:tc>
      </w:tr>
      <w:tr w:rsidR="007F6AC3" w:rsidRPr="00AE4536" w14:paraId="2D5C51C1" w14:textId="77777777" w:rsidTr="00AE7696">
        <w:tc>
          <w:tcPr>
            <w:tcW w:w="1818" w:type="dxa"/>
          </w:tcPr>
          <w:p w14:paraId="6622C7DE" w14:textId="77777777" w:rsidR="007F6AC3" w:rsidRDefault="007F6AC3" w:rsidP="00AE7696">
            <w:proofErr w:type="spellStart"/>
            <w:r>
              <w:t>Movimiento</w:t>
            </w:r>
            <w:proofErr w:type="spellEnd"/>
          </w:p>
        </w:tc>
        <w:tc>
          <w:tcPr>
            <w:tcW w:w="7079" w:type="dxa"/>
          </w:tcPr>
          <w:p w14:paraId="5F5A7C38" w14:textId="685EAD99" w:rsidR="007F6AC3" w:rsidRPr="003C7C8B" w:rsidRDefault="007F6AC3" w:rsidP="00AE7696">
            <w:pPr>
              <w:rPr>
                <w:lang w:val="es-CO"/>
              </w:rPr>
            </w:pPr>
            <w:r w:rsidRPr="007F6AC3">
              <w:t>No</w:t>
            </w:r>
            <w:r w:rsidRPr="003C7C8B">
              <w:rPr>
                <w:lang w:val="es-CO"/>
              </w:rPr>
              <w:t>.</w:t>
            </w:r>
          </w:p>
        </w:tc>
      </w:tr>
      <w:tr w:rsidR="007F6AC3" w:rsidRPr="00EC7AFD" w14:paraId="78C80AFF" w14:textId="77777777" w:rsidTr="00AE7696">
        <w:tc>
          <w:tcPr>
            <w:tcW w:w="1818" w:type="dxa"/>
          </w:tcPr>
          <w:p w14:paraId="49B911AF" w14:textId="77777777" w:rsidR="007F6AC3" w:rsidRDefault="007F6AC3" w:rsidP="00AE7696">
            <w:proofErr w:type="spellStart"/>
            <w:r w:rsidRPr="003C7C8B">
              <w:t>Beneficios</w:t>
            </w:r>
            <w:proofErr w:type="spellEnd"/>
            <w:r w:rsidRPr="003C7C8B">
              <w:t xml:space="preserve"> / </w:t>
            </w:r>
            <w:proofErr w:type="spellStart"/>
            <w:r w:rsidRPr="003C7C8B">
              <w:t>Maleficios</w:t>
            </w:r>
            <w:proofErr w:type="spellEnd"/>
          </w:p>
        </w:tc>
        <w:tc>
          <w:tcPr>
            <w:tcW w:w="7079" w:type="dxa"/>
          </w:tcPr>
          <w:p w14:paraId="5BE845BB" w14:textId="33544829" w:rsidR="007F6AC3" w:rsidRPr="007F6AC3" w:rsidRDefault="007F6AC3" w:rsidP="00AE7696">
            <w:pPr>
              <w:rPr>
                <w:lang w:val="es-CO"/>
              </w:rPr>
            </w:pPr>
            <w:r w:rsidRPr="007F6AC3">
              <w:rPr>
                <w:lang w:val="es-CO"/>
              </w:rPr>
              <w:t>Mario se transforma en "</w:t>
            </w:r>
            <w:proofErr w:type="spellStart"/>
            <w:r w:rsidRPr="007F6AC3">
              <w:rPr>
                <w:lang w:val="es-CO"/>
              </w:rPr>
              <w:t>Fire</w:t>
            </w:r>
            <w:proofErr w:type="spellEnd"/>
            <w:r w:rsidRPr="007F6AC3">
              <w:rPr>
                <w:lang w:val="es-CO"/>
              </w:rPr>
              <w:t xml:space="preserve"> Mario", puede lanzar</w:t>
            </w:r>
            <w:r>
              <w:rPr>
                <w:lang w:val="es-CO"/>
              </w:rPr>
              <w:t xml:space="preserve"> </w:t>
            </w:r>
            <w:r w:rsidRPr="007F6AC3">
              <w:rPr>
                <w:lang w:val="es-CO"/>
              </w:rPr>
              <w:t>fuego a enemigos.</w:t>
            </w:r>
          </w:p>
        </w:tc>
      </w:tr>
      <w:tr w:rsidR="007F6AC3" w:rsidRPr="00276ABA" w14:paraId="23B74670" w14:textId="77777777" w:rsidTr="00AE7696">
        <w:tc>
          <w:tcPr>
            <w:tcW w:w="1818" w:type="dxa"/>
          </w:tcPr>
          <w:p w14:paraId="2D5AC057" w14:textId="77777777" w:rsidR="007F6AC3" w:rsidRDefault="007F6AC3" w:rsidP="00AE7696">
            <w:r w:rsidRPr="003C7C8B">
              <w:t xml:space="preserve">¿Se </w:t>
            </w:r>
            <w:proofErr w:type="spellStart"/>
            <w:r w:rsidRPr="003C7C8B">
              <w:t>puede</w:t>
            </w:r>
            <w:proofErr w:type="spellEnd"/>
            <w:r w:rsidRPr="003C7C8B">
              <w:t xml:space="preserve"> </w:t>
            </w:r>
            <w:proofErr w:type="spellStart"/>
            <w:r w:rsidRPr="003C7C8B">
              <w:t>acumular</w:t>
            </w:r>
            <w:proofErr w:type="spellEnd"/>
            <w:r w:rsidRPr="003C7C8B">
              <w:t>?</w:t>
            </w:r>
          </w:p>
        </w:tc>
        <w:tc>
          <w:tcPr>
            <w:tcW w:w="7079" w:type="dxa"/>
          </w:tcPr>
          <w:p w14:paraId="0D918C12" w14:textId="77777777" w:rsidR="007F6AC3" w:rsidRPr="00276ABA" w:rsidRDefault="007F6AC3" w:rsidP="00AE7696">
            <w:pPr>
              <w:rPr>
                <w:lang w:val="es-CO"/>
              </w:rPr>
            </w:pPr>
            <w:r w:rsidRPr="003C7C8B">
              <w:t>No</w:t>
            </w:r>
          </w:p>
        </w:tc>
      </w:tr>
      <w:tr w:rsidR="007F6AC3" w:rsidRPr="00276ABA" w14:paraId="103721A5" w14:textId="77777777" w:rsidTr="00AE7696">
        <w:tc>
          <w:tcPr>
            <w:tcW w:w="1818" w:type="dxa"/>
          </w:tcPr>
          <w:p w14:paraId="4915FD7F" w14:textId="77777777" w:rsidR="007F6AC3" w:rsidRDefault="007F6AC3" w:rsidP="00AE7696">
            <w:proofErr w:type="spellStart"/>
            <w:r w:rsidRPr="003C7C8B">
              <w:t>Rareza</w:t>
            </w:r>
            <w:proofErr w:type="spellEnd"/>
          </w:p>
        </w:tc>
        <w:tc>
          <w:tcPr>
            <w:tcW w:w="7079" w:type="dxa"/>
          </w:tcPr>
          <w:p w14:paraId="6BAABD90" w14:textId="77777777" w:rsidR="007F6AC3" w:rsidRPr="00276ABA" w:rsidRDefault="007F6AC3" w:rsidP="00AE7696">
            <w:pPr>
              <w:rPr>
                <w:lang w:val="es-CO"/>
              </w:rPr>
            </w:pPr>
            <w:proofErr w:type="spellStart"/>
            <w:r w:rsidRPr="003C7C8B">
              <w:t>Común</w:t>
            </w:r>
            <w:proofErr w:type="spellEnd"/>
          </w:p>
        </w:tc>
      </w:tr>
      <w:tr w:rsidR="007F6AC3" w:rsidRPr="00276ABA" w14:paraId="567E6DA4" w14:textId="77777777" w:rsidTr="00AE7696">
        <w:tc>
          <w:tcPr>
            <w:tcW w:w="1818" w:type="dxa"/>
          </w:tcPr>
          <w:p w14:paraId="2E1272CF" w14:textId="77777777" w:rsidR="007F6AC3" w:rsidRPr="003C7C8B" w:rsidRDefault="007F6AC3" w:rsidP="00AE7696">
            <w:proofErr w:type="spellStart"/>
            <w:r w:rsidRPr="003C7C8B">
              <w:t>Duración</w:t>
            </w:r>
            <w:proofErr w:type="spellEnd"/>
          </w:p>
        </w:tc>
        <w:tc>
          <w:tcPr>
            <w:tcW w:w="7079" w:type="dxa"/>
          </w:tcPr>
          <w:p w14:paraId="14CB4E10" w14:textId="4AE2EC0D" w:rsidR="007F6AC3" w:rsidRPr="00276ABA" w:rsidRDefault="007F6AC3" w:rsidP="00AE7696">
            <w:r w:rsidRPr="003C7C8B">
              <w:t>Permanente</w:t>
            </w:r>
            <w:r>
              <w:t xml:space="preserve"> </w:t>
            </w:r>
            <w:r w:rsidRPr="007F6AC3">
              <w:t>hasta</w:t>
            </w:r>
            <w:r>
              <w:t xml:space="preserve"> </w:t>
            </w:r>
            <w:proofErr w:type="spellStart"/>
            <w:r>
              <w:t>daño</w:t>
            </w:r>
            <w:proofErr w:type="spellEnd"/>
            <w:r>
              <w:t>.</w:t>
            </w:r>
          </w:p>
        </w:tc>
      </w:tr>
      <w:tr w:rsidR="007F6AC3" w14:paraId="37065396" w14:textId="77777777" w:rsidTr="00AE7696">
        <w:tc>
          <w:tcPr>
            <w:tcW w:w="1818" w:type="dxa"/>
          </w:tcPr>
          <w:p w14:paraId="4B40FE66" w14:textId="77777777" w:rsidR="007F6AC3" w:rsidRDefault="007F6AC3" w:rsidP="00AE7696">
            <w:proofErr w:type="spellStart"/>
            <w:r>
              <w:t>Boceto</w:t>
            </w:r>
            <w:proofErr w:type="spellEnd"/>
            <w:r>
              <w:t>:</w:t>
            </w:r>
          </w:p>
        </w:tc>
        <w:tc>
          <w:tcPr>
            <w:tcW w:w="7079" w:type="dxa"/>
          </w:tcPr>
          <w:p w14:paraId="176C7662" w14:textId="21C7414A" w:rsidR="007F6AC3" w:rsidRDefault="007F6AC3" w:rsidP="00AE7696">
            <w:r w:rsidRPr="007F6AC3">
              <w:rPr>
                <w:noProof/>
              </w:rPr>
              <w:drawing>
                <wp:inline distT="0" distB="0" distL="0" distR="0" wp14:anchorId="742080D5" wp14:editId="1DFB5A20">
                  <wp:extent cx="1238423" cy="123842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3ACFC" w14:textId="77777777" w:rsidR="003233F1" w:rsidRDefault="00000000">
      <w:pPr>
        <w:pStyle w:val="Ttulo1"/>
      </w:pPr>
      <w:r>
        <w:t>7. Condiciones de Victoria / Derrota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33F1" w14:paraId="6049F321" w14:textId="77777777">
        <w:tc>
          <w:tcPr>
            <w:tcW w:w="4320" w:type="dxa"/>
          </w:tcPr>
          <w:p w14:paraId="04302AD9" w14:textId="77777777" w:rsidR="003233F1" w:rsidRDefault="00000000">
            <w:r>
              <w:t>Tipo</w:t>
            </w:r>
          </w:p>
        </w:tc>
        <w:tc>
          <w:tcPr>
            <w:tcW w:w="4320" w:type="dxa"/>
          </w:tcPr>
          <w:p w14:paraId="46E87E81" w14:textId="77777777" w:rsidR="003233F1" w:rsidRDefault="00000000">
            <w:r>
              <w:t>Condición</w:t>
            </w:r>
          </w:p>
        </w:tc>
      </w:tr>
      <w:tr w:rsidR="003233F1" w:rsidRPr="00EC7AFD" w14:paraId="59E50EDB" w14:textId="77777777">
        <w:tc>
          <w:tcPr>
            <w:tcW w:w="4320" w:type="dxa"/>
          </w:tcPr>
          <w:p w14:paraId="100111C8" w14:textId="7806D6F0" w:rsidR="003233F1" w:rsidRDefault="00EC7AFD">
            <w:r>
              <w:t>Victoria</w:t>
            </w:r>
          </w:p>
        </w:tc>
        <w:tc>
          <w:tcPr>
            <w:tcW w:w="4320" w:type="dxa"/>
          </w:tcPr>
          <w:p w14:paraId="1413E280" w14:textId="0F2DE801" w:rsidR="003233F1" w:rsidRPr="00EC7AFD" w:rsidRDefault="00EC7AFD">
            <w:pPr>
              <w:rPr>
                <w:lang w:val="es-CO"/>
              </w:rPr>
            </w:pPr>
            <w:r w:rsidRPr="00EC7AFD">
              <w:rPr>
                <w:lang w:val="es-CO"/>
              </w:rPr>
              <w:t>Llegar a la meta a</w:t>
            </w:r>
            <w:r>
              <w:rPr>
                <w:lang w:val="es-CO"/>
              </w:rPr>
              <w:t>ntes de tiempo.</w:t>
            </w:r>
          </w:p>
        </w:tc>
      </w:tr>
      <w:tr w:rsidR="003233F1" w:rsidRPr="00EC7AFD" w14:paraId="22AE6A95" w14:textId="77777777">
        <w:tc>
          <w:tcPr>
            <w:tcW w:w="4320" w:type="dxa"/>
          </w:tcPr>
          <w:p w14:paraId="4377D6E7" w14:textId="20EEF8A7" w:rsidR="003233F1" w:rsidRP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Derrota</w:t>
            </w:r>
          </w:p>
        </w:tc>
        <w:tc>
          <w:tcPr>
            <w:tcW w:w="4320" w:type="dxa"/>
          </w:tcPr>
          <w:p w14:paraId="677C329C" w14:textId="514B1955" w:rsidR="003233F1" w:rsidRP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Tiempo finalizado (Elimina al jugador)</w:t>
            </w:r>
          </w:p>
        </w:tc>
      </w:tr>
      <w:tr w:rsidR="00EC7AFD" w:rsidRPr="00EC7AFD" w14:paraId="1E5C9DC2" w14:textId="77777777">
        <w:tc>
          <w:tcPr>
            <w:tcW w:w="4320" w:type="dxa"/>
          </w:tcPr>
          <w:p w14:paraId="5F9B891D" w14:textId="63D39010" w:rsid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Derrota</w:t>
            </w:r>
          </w:p>
        </w:tc>
        <w:tc>
          <w:tcPr>
            <w:tcW w:w="4320" w:type="dxa"/>
          </w:tcPr>
          <w:p w14:paraId="6CE81438" w14:textId="7F5A9972" w:rsidR="00EC7AFD" w:rsidRP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Pérdida de vidas</w:t>
            </w:r>
          </w:p>
        </w:tc>
      </w:tr>
      <w:tr w:rsidR="00EC7AFD" w:rsidRPr="00EC7AFD" w14:paraId="5093F291" w14:textId="77777777">
        <w:tc>
          <w:tcPr>
            <w:tcW w:w="4320" w:type="dxa"/>
          </w:tcPr>
          <w:p w14:paraId="44E84D98" w14:textId="2F2735FB" w:rsid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Derrota</w:t>
            </w:r>
          </w:p>
        </w:tc>
        <w:tc>
          <w:tcPr>
            <w:tcW w:w="4320" w:type="dxa"/>
          </w:tcPr>
          <w:p w14:paraId="1EF5A3A7" w14:textId="762D0B36" w:rsid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Caída en precipicios</w:t>
            </w:r>
          </w:p>
        </w:tc>
      </w:tr>
    </w:tbl>
    <w:p w14:paraId="183B9CCA" w14:textId="77777777" w:rsidR="003233F1" w:rsidRDefault="00000000">
      <w:pPr>
        <w:pStyle w:val="Ttulo1"/>
      </w:pPr>
      <w:r>
        <w:t xml:space="preserve">8. </w:t>
      </w:r>
      <w:proofErr w:type="spellStart"/>
      <w:r>
        <w:t>Interfaz</w:t>
      </w:r>
      <w:proofErr w:type="spellEnd"/>
      <w:r>
        <w:t xml:space="preserve"> de Usuario (UI)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070461B5" w14:textId="77777777">
        <w:tc>
          <w:tcPr>
            <w:tcW w:w="2880" w:type="dxa"/>
          </w:tcPr>
          <w:p w14:paraId="41FAAFE0" w14:textId="77777777" w:rsidR="003233F1" w:rsidRDefault="00000000">
            <w:r>
              <w:t>Pantalla / Componente</w:t>
            </w:r>
          </w:p>
        </w:tc>
        <w:tc>
          <w:tcPr>
            <w:tcW w:w="2880" w:type="dxa"/>
          </w:tcPr>
          <w:p w14:paraId="4939EA95" w14:textId="77777777" w:rsidR="003233F1" w:rsidRDefault="00000000">
            <w:r>
              <w:t>Elementos que incluye</w:t>
            </w:r>
          </w:p>
        </w:tc>
        <w:tc>
          <w:tcPr>
            <w:tcW w:w="2880" w:type="dxa"/>
          </w:tcPr>
          <w:p w14:paraId="4DE93789" w14:textId="77777777" w:rsidR="003233F1" w:rsidRDefault="00000000">
            <w:r>
              <w:t>Descripción / Función</w:t>
            </w:r>
          </w:p>
        </w:tc>
      </w:tr>
      <w:tr w:rsidR="003233F1" w:rsidRPr="00EC7AFD" w14:paraId="605FE326" w14:textId="77777777">
        <w:tc>
          <w:tcPr>
            <w:tcW w:w="2880" w:type="dxa"/>
          </w:tcPr>
          <w:p w14:paraId="4E25158D" w14:textId="569198BE" w:rsidR="003233F1" w:rsidRDefault="00EC7AFD">
            <w:r>
              <w:t>Menu Principal</w:t>
            </w:r>
          </w:p>
        </w:tc>
        <w:tc>
          <w:tcPr>
            <w:tcW w:w="2880" w:type="dxa"/>
          </w:tcPr>
          <w:p w14:paraId="7FB88FEB" w14:textId="107C83FE" w:rsidR="003233F1" w:rsidRPr="00EC7AFD" w:rsidRDefault="00EC7AFD">
            <w:pPr>
              <w:rPr>
                <w:lang w:val="es-CO"/>
              </w:rPr>
            </w:pPr>
            <w:r w:rsidRPr="00EC7AFD">
              <w:rPr>
                <w:lang w:val="es-CO"/>
              </w:rPr>
              <w:t xml:space="preserve">Logo, </w:t>
            </w:r>
            <w:r>
              <w:rPr>
                <w:lang w:val="es-CO"/>
              </w:rPr>
              <w:t>o</w:t>
            </w:r>
            <w:r w:rsidRPr="00EC7AFD">
              <w:rPr>
                <w:lang w:val="es-CO"/>
              </w:rPr>
              <w:t xml:space="preserve">pciones, </w:t>
            </w:r>
            <w:r>
              <w:rPr>
                <w:lang w:val="es-CO"/>
              </w:rPr>
              <w:t>m</w:t>
            </w:r>
            <w:r w:rsidRPr="00EC7AFD">
              <w:rPr>
                <w:lang w:val="es-CO"/>
              </w:rPr>
              <w:t>ejor puntaje</w:t>
            </w:r>
            <w:r>
              <w:rPr>
                <w:lang w:val="es-CO"/>
              </w:rPr>
              <w:t>.</w:t>
            </w:r>
          </w:p>
        </w:tc>
        <w:tc>
          <w:tcPr>
            <w:tcW w:w="2880" w:type="dxa"/>
          </w:tcPr>
          <w:p w14:paraId="6676386F" w14:textId="77777777" w:rsidR="003233F1" w:rsidRPr="00EC7AFD" w:rsidRDefault="003233F1">
            <w:pPr>
              <w:rPr>
                <w:lang w:val="es-CO"/>
              </w:rPr>
            </w:pPr>
          </w:p>
        </w:tc>
      </w:tr>
      <w:tr w:rsidR="003233F1" w:rsidRPr="00EC7AFD" w14:paraId="14D5ACCA" w14:textId="77777777">
        <w:tc>
          <w:tcPr>
            <w:tcW w:w="2880" w:type="dxa"/>
          </w:tcPr>
          <w:p w14:paraId="599A0710" w14:textId="2A9FE6C6" w:rsidR="003233F1" w:rsidRPr="00EC7AFD" w:rsidRDefault="00EC7AF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Hud</w:t>
            </w:r>
            <w:proofErr w:type="spellEnd"/>
          </w:p>
        </w:tc>
        <w:tc>
          <w:tcPr>
            <w:tcW w:w="2880" w:type="dxa"/>
          </w:tcPr>
          <w:p w14:paraId="050DDDFD" w14:textId="3D2FB018" w:rsidR="003233F1" w:rsidRP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Puntaje actual, monedas actuales, mundo y nivel actual, tiempo actual.</w:t>
            </w:r>
          </w:p>
        </w:tc>
        <w:tc>
          <w:tcPr>
            <w:tcW w:w="2880" w:type="dxa"/>
          </w:tcPr>
          <w:p w14:paraId="0009D8FA" w14:textId="77777777" w:rsidR="003233F1" w:rsidRPr="00EC7AFD" w:rsidRDefault="003233F1">
            <w:pPr>
              <w:rPr>
                <w:lang w:val="es-CO"/>
              </w:rPr>
            </w:pPr>
          </w:p>
        </w:tc>
      </w:tr>
      <w:tr w:rsidR="003233F1" w:rsidRPr="00EC7AFD" w14:paraId="48205502" w14:textId="77777777">
        <w:tc>
          <w:tcPr>
            <w:tcW w:w="2880" w:type="dxa"/>
          </w:tcPr>
          <w:p w14:paraId="64527D2D" w14:textId="258A2459" w:rsidR="003233F1" w:rsidRPr="00EC7AFD" w:rsidRDefault="00EC7AFD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Game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Over</w:t>
            </w:r>
            <w:proofErr w:type="spellEnd"/>
          </w:p>
        </w:tc>
        <w:tc>
          <w:tcPr>
            <w:tcW w:w="2880" w:type="dxa"/>
          </w:tcPr>
          <w:p w14:paraId="4B990CE5" w14:textId="750EE986" w:rsidR="003233F1" w:rsidRP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 xml:space="preserve">Mundo y nivel actual, </w:t>
            </w:r>
            <w:r>
              <w:rPr>
                <w:lang w:val="es-CO"/>
              </w:rPr>
              <w:lastRenderedPageBreak/>
              <w:t>numero de vidas y personaje actual.</w:t>
            </w:r>
          </w:p>
        </w:tc>
        <w:tc>
          <w:tcPr>
            <w:tcW w:w="2880" w:type="dxa"/>
          </w:tcPr>
          <w:p w14:paraId="499083E2" w14:textId="77777777" w:rsidR="003233F1" w:rsidRPr="00EC7AFD" w:rsidRDefault="003233F1">
            <w:pPr>
              <w:rPr>
                <w:lang w:val="es-CO"/>
              </w:rPr>
            </w:pPr>
          </w:p>
        </w:tc>
      </w:tr>
      <w:tr w:rsidR="00EC7AFD" w:rsidRPr="00EC7AFD" w14:paraId="178A692B" w14:textId="77777777">
        <w:tc>
          <w:tcPr>
            <w:tcW w:w="2880" w:type="dxa"/>
          </w:tcPr>
          <w:p w14:paraId="06B30AEF" w14:textId="52E521A6" w:rsid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Pausa</w:t>
            </w:r>
          </w:p>
        </w:tc>
        <w:tc>
          <w:tcPr>
            <w:tcW w:w="2880" w:type="dxa"/>
          </w:tcPr>
          <w:p w14:paraId="1DB73211" w14:textId="01E0777C" w:rsidR="00EC7AFD" w:rsidRDefault="00EC7AFD">
            <w:pPr>
              <w:rPr>
                <w:lang w:val="es-CO"/>
              </w:rPr>
            </w:pPr>
            <w:r>
              <w:rPr>
                <w:lang w:val="es-CO"/>
              </w:rPr>
              <w:t>Texto de pausa</w:t>
            </w:r>
          </w:p>
        </w:tc>
        <w:tc>
          <w:tcPr>
            <w:tcW w:w="2880" w:type="dxa"/>
          </w:tcPr>
          <w:p w14:paraId="18087558" w14:textId="77777777" w:rsidR="00EC7AFD" w:rsidRPr="00EC7AFD" w:rsidRDefault="00EC7AFD">
            <w:pPr>
              <w:rPr>
                <w:lang w:val="es-CO"/>
              </w:rPr>
            </w:pPr>
          </w:p>
        </w:tc>
      </w:tr>
    </w:tbl>
    <w:p w14:paraId="1B6A1AC0" w14:textId="77777777" w:rsidR="003233F1" w:rsidRDefault="00000000">
      <w:pPr>
        <w:pStyle w:val="Ttulo1"/>
      </w:pPr>
      <w:r>
        <w:t>9. Inputs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1E67318B" w14:textId="77777777">
        <w:tc>
          <w:tcPr>
            <w:tcW w:w="2880" w:type="dxa"/>
          </w:tcPr>
          <w:p w14:paraId="5090F63D" w14:textId="77777777" w:rsidR="003233F1" w:rsidRDefault="00000000">
            <w:r>
              <w:t>Plataforma</w:t>
            </w:r>
          </w:p>
        </w:tc>
        <w:tc>
          <w:tcPr>
            <w:tcW w:w="2880" w:type="dxa"/>
          </w:tcPr>
          <w:p w14:paraId="64436EBB" w14:textId="77777777" w:rsidR="003233F1" w:rsidRDefault="00000000">
            <w:r>
              <w:t>Acción</w:t>
            </w:r>
          </w:p>
        </w:tc>
        <w:tc>
          <w:tcPr>
            <w:tcW w:w="2880" w:type="dxa"/>
          </w:tcPr>
          <w:p w14:paraId="09FBDD58" w14:textId="77777777" w:rsidR="003233F1" w:rsidRDefault="00000000">
            <w:r>
              <w:t>Tecla / Botón / Control</w:t>
            </w:r>
          </w:p>
        </w:tc>
      </w:tr>
      <w:tr w:rsidR="003233F1" w14:paraId="2F6D8ABB" w14:textId="77777777">
        <w:tc>
          <w:tcPr>
            <w:tcW w:w="2880" w:type="dxa"/>
          </w:tcPr>
          <w:p w14:paraId="77E45A4A" w14:textId="121E9630" w:rsidR="003233F1" w:rsidRDefault="00EC7AFD">
            <w:r>
              <w:t>PC</w:t>
            </w:r>
          </w:p>
        </w:tc>
        <w:tc>
          <w:tcPr>
            <w:tcW w:w="2880" w:type="dxa"/>
          </w:tcPr>
          <w:p w14:paraId="0E68BCF3" w14:textId="6C58BC4F" w:rsidR="003233F1" w:rsidRDefault="00EC7AFD">
            <w:proofErr w:type="spellStart"/>
            <w:r>
              <w:t>Saltar</w:t>
            </w:r>
            <w:proofErr w:type="spellEnd"/>
          </w:p>
        </w:tc>
        <w:tc>
          <w:tcPr>
            <w:tcW w:w="2880" w:type="dxa"/>
          </w:tcPr>
          <w:p w14:paraId="632577B0" w14:textId="5912D048" w:rsidR="003233F1" w:rsidRDefault="00447615">
            <w:r>
              <w:t>X</w:t>
            </w:r>
          </w:p>
        </w:tc>
      </w:tr>
      <w:tr w:rsidR="003233F1" w14:paraId="1D233548" w14:textId="77777777">
        <w:tc>
          <w:tcPr>
            <w:tcW w:w="2880" w:type="dxa"/>
          </w:tcPr>
          <w:p w14:paraId="18700213" w14:textId="696C4B12" w:rsidR="003233F1" w:rsidRDefault="00447615">
            <w:r>
              <w:t>PC</w:t>
            </w:r>
          </w:p>
        </w:tc>
        <w:tc>
          <w:tcPr>
            <w:tcW w:w="2880" w:type="dxa"/>
          </w:tcPr>
          <w:p w14:paraId="1C0C5A16" w14:textId="1BE7C55A" w:rsidR="003233F1" w:rsidRDefault="00447615">
            <w:proofErr w:type="spellStart"/>
            <w:r>
              <w:t>Correr</w:t>
            </w:r>
            <w:proofErr w:type="spellEnd"/>
          </w:p>
        </w:tc>
        <w:tc>
          <w:tcPr>
            <w:tcW w:w="2880" w:type="dxa"/>
          </w:tcPr>
          <w:p w14:paraId="20E8C6E6" w14:textId="7AA39489" w:rsidR="003233F1" w:rsidRDefault="00447615">
            <w:r>
              <w:t>Z</w:t>
            </w:r>
          </w:p>
        </w:tc>
      </w:tr>
      <w:tr w:rsidR="003233F1" w14:paraId="30EB2057" w14:textId="77777777">
        <w:tc>
          <w:tcPr>
            <w:tcW w:w="2880" w:type="dxa"/>
          </w:tcPr>
          <w:p w14:paraId="6ABFC8D2" w14:textId="69B0518D" w:rsidR="003233F1" w:rsidRDefault="00447615">
            <w:r>
              <w:t>PC</w:t>
            </w:r>
          </w:p>
        </w:tc>
        <w:tc>
          <w:tcPr>
            <w:tcW w:w="2880" w:type="dxa"/>
          </w:tcPr>
          <w:p w14:paraId="5A880CEF" w14:textId="782A63D9" w:rsidR="003233F1" w:rsidRDefault="00447615">
            <w:proofErr w:type="spellStart"/>
            <w:r>
              <w:t>Moverse</w:t>
            </w:r>
            <w:proofErr w:type="spellEnd"/>
          </w:p>
        </w:tc>
        <w:tc>
          <w:tcPr>
            <w:tcW w:w="2880" w:type="dxa"/>
          </w:tcPr>
          <w:p w14:paraId="30651533" w14:textId="2FFAF882" w:rsidR="003233F1" w:rsidRDefault="00447615">
            <w:proofErr w:type="spellStart"/>
            <w:r>
              <w:t>Flecha</w:t>
            </w:r>
            <w:proofErr w:type="spellEnd"/>
            <w:r>
              <w:t xml:space="preserve"> </w:t>
            </w:r>
            <w:proofErr w:type="spellStart"/>
            <w:r>
              <w:t>derecha</w:t>
            </w:r>
            <w:proofErr w:type="spellEnd"/>
            <w:r>
              <w:t xml:space="preserve"> y </w:t>
            </w:r>
            <w:proofErr w:type="spellStart"/>
            <w:r>
              <w:t>izquierda</w:t>
            </w:r>
            <w:proofErr w:type="spellEnd"/>
          </w:p>
        </w:tc>
      </w:tr>
      <w:tr w:rsidR="00447615" w14:paraId="1EC15EF1" w14:textId="77777777">
        <w:tc>
          <w:tcPr>
            <w:tcW w:w="2880" w:type="dxa"/>
          </w:tcPr>
          <w:p w14:paraId="6D77458E" w14:textId="35E16168" w:rsidR="00447615" w:rsidRDefault="00447615" w:rsidP="00447615">
            <w:r>
              <w:t>Nes</w:t>
            </w:r>
          </w:p>
        </w:tc>
        <w:tc>
          <w:tcPr>
            <w:tcW w:w="2880" w:type="dxa"/>
          </w:tcPr>
          <w:p w14:paraId="13B45A71" w14:textId="57444B60" w:rsidR="00447615" w:rsidRDefault="00447615" w:rsidP="00447615">
            <w:proofErr w:type="spellStart"/>
            <w:r>
              <w:t>Saltar</w:t>
            </w:r>
            <w:proofErr w:type="spellEnd"/>
          </w:p>
        </w:tc>
        <w:tc>
          <w:tcPr>
            <w:tcW w:w="2880" w:type="dxa"/>
          </w:tcPr>
          <w:p w14:paraId="08FE4C4A" w14:textId="1DE2611C" w:rsidR="00447615" w:rsidRDefault="00447615" w:rsidP="00447615">
            <w:r>
              <w:t>A</w:t>
            </w:r>
          </w:p>
        </w:tc>
      </w:tr>
      <w:tr w:rsidR="00447615" w14:paraId="15BA5A05" w14:textId="77777777">
        <w:tc>
          <w:tcPr>
            <w:tcW w:w="2880" w:type="dxa"/>
          </w:tcPr>
          <w:p w14:paraId="7B6415E5" w14:textId="76E032E6" w:rsidR="00447615" w:rsidRDefault="00447615" w:rsidP="00447615">
            <w:r>
              <w:t>Nes</w:t>
            </w:r>
          </w:p>
        </w:tc>
        <w:tc>
          <w:tcPr>
            <w:tcW w:w="2880" w:type="dxa"/>
          </w:tcPr>
          <w:p w14:paraId="49A8E3EF" w14:textId="7CB30139" w:rsidR="00447615" w:rsidRDefault="00447615" w:rsidP="00447615">
            <w:proofErr w:type="spellStart"/>
            <w:r>
              <w:t>Correr</w:t>
            </w:r>
            <w:proofErr w:type="spellEnd"/>
          </w:p>
        </w:tc>
        <w:tc>
          <w:tcPr>
            <w:tcW w:w="2880" w:type="dxa"/>
          </w:tcPr>
          <w:p w14:paraId="6F3D1778" w14:textId="6E5395EA" w:rsidR="00447615" w:rsidRDefault="00447615" w:rsidP="00447615">
            <w:r>
              <w:t>B</w:t>
            </w:r>
          </w:p>
        </w:tc>
      </w:tr>
      <w:tr w:rsidR="00447615" w14:paraId="597E0C84" w14:textId="77777777">
        <w:tc>
          <w:tcPr>
            <w:tcW w:w="2880" w:type="dxa"/>
          </w:tcPr>
          <w:p w14:paraId="291C3C5F" w14:textId="2D266221" w:rsidR="00447615" w:rsidRDefault="00447615" w:rsidP="00447615">
            <w:r>
              <w:t>Nes</w:t>
            </w:r>
          </w:p>
        </w:tc>
        <w:tc>
          <w:tcPr>
            <w:tcW w:w="2880" w:type="dxa"/>
          </w:tcPr>
          <w:p w14:paraId="3B44D816" w14:textId="750EB34C" w:rsidR="00447615" w:rsidRDefault="00447615" w:rsidP="00447615">
            <w:proofErr w:type="spellStart"/>
            <w:r>
              <w:t>Moverse</w:t>
            </w:r>
            <w:proofErr w:type="spellEnd"/>
          </w:p>
        </w:tc>
        <w:tc>
          <w:tcPr>
            <w:tcW w:w="2880" w:type="dxa"/>
          </w:tcPr>
          <w:p w14:paraId="5B229A15" w14:textId="102DE9F4" w:rsidR="00447615" w:rsidRDefault="00447615" w:rsidP="00447615">
            <w:r>
              <w:t xml:space="preserve">Joystick </w:t>
            </w:r>
            <w:proofErr w:type="spellStart"/>
            <w:r>
              <w:t>izquierdo</w:t>
            </w:r>
            <w:proofErr w:type="spellEnd"/>
          </w:p>
        </w:tc>
      </w:tr>
    </w:tbl>
    <w:p w14:paraId="47448924" w14:textId="77777777" w:rsidR="003233F1" w:rsidRDefault="00000000">
      <w:pPr>
        <w:pStyle w:val="Ttulo1"/>
      </w:pPr>
      <w:r>
        <w:t>10. Sonido y Música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2F266CD0" w14:textId="77777777">
        <w:tc>
          <w:tcPr>
            <w:tcW w:w="2880" w:type="dxa"/>
          </w:tcPr>
          <w:p w14:paraId="2B4DF442" w14:textId="77777777" w:rsidR="003233F1" w:rsidRDefault="00000000">
            <w:r>
              <w:t>Tipo</w:t>
            </w:r>
          </w:p>
        </w:tc>
        <w:tc>
          <w:tcPr>
            <w:tcW w:w="2880" w:type="dxa"/>
          </w:tcPr>
          <w:p w14:paraId="68A05B12" w14:textId="77777777" w:rsidR="003233F1" w:rsidRDefault="00000000">
            <w:r>
              <w:t>Descripción / Función</w:t>
            </w:r>
          </w:p>
        </w:tc>
        <w:tc>
          <w:tcPr>
            <w:tcW w:w="2880" w:type="dxa"/>
          </w:tcPr>
          <w:p w14:paraId="6AD2AC3C" w14:textId="77777777" w:rsidR="003233F1" w:rsidRDefault="00000000">
            <w:r>
              <w:t>Archivo / Ejemplo de referencia</w:t>
            </w:r>
          </w:p>
        </w:tc>
      </w:tr>
      <w:tr w:rsidR="003233F1" w14:paraId="4E91E7C6" w14:textId="77777777">
        <w:tc>
          <w:tcPr>
            <w:tcW w:w="2880" w:type="dxa"/>
          </w:tcPr>
          <w:p w14:paraId="70293A81" w14:textId="77777777" w:rsidR="003233F1" w:rsidRDefault="003233F1"/>
        </w:tc>
        <w:tc>
          <w:tcPr>
            <w:tcW w:w="2880" w:type="dxa"/>
          </w:tcPr>
          <w:p w14:paraId="78B669FC" w14:textId="77777777" w:rsidR="003233F1" w:rsidRDefault="003233F1"/>
        </w:tc>
        <w:tc>
          <w:tcPr>
            <w:tcW w:w="2880" w:type="dxa"/>
          </w:tcPr>
          <w:p w14:paraId="090CE3F5" w14:textId="77777777" w:rsidR="003233F1" w:rsidRDefault="003233F1"/>
        </w:tc>
      </w:tr>
      <w:tr w:rsidR="003233F1" w14:paraId="18CC8C1D" w14:textId="77777777">
        <w:tc>
          <w:tcPr>
            <w:tcW w:w="2880" w:type="dxa"/>
          </w:tcPr>
          <w:p w14:paraId="4E75727E" w14:textId="77777777" w:rsidR="003233F1" w:rsidRDefault="003233F1"/>
        </w:tc>
        <w:tc>
          <w:tcPr>
            <w:tcW w:w="2880" w:type="dxa"/>
          </w:tcPr>
          <w:p w14:paraId="0AB62444" w14:textId="77777777" w:rsidR="003233F1" w:rsidRDefault="003233F1"/>
        </w:tc>
        <w:tc>
          <w:tcPr>
            <w:tcW w:w="2880" w:type="dxa"/>
          </w:tcPr>
          <w:p w14:paraId="089A0C0A" w14:textId="77777777" w:rsidR="003233F1" w:rsidRDefault="003233F1"/>
        </w:tc>
      </w:tr>
      <w:tr w:rsidR="003233F1" w14:paraId="354AA1BE" w14:textId="77777777">
        <w:tc>
          <w:tcPr>
            <w:tcW w:w="2880" w:type="dxa"/>
          </w:tcPr>
          <w:p w14:paraId="7A27FC03" w14:textId="77777777" w:rsidR="003233F1" w:rsidRDefault="003233F1"/>
        </w:tc>
        <w:tc>
          <w:tcPr>
            <w:tcW w:w="2880" w:type="dxa"/>
          </w:tcPr>
          <w:p w14:paraId="6AFC0A3B" w14:textId="77777777" w:rsidR="003233F1" w:rsidRDefault="003233F1"/>
        </w:tc>
        <w:tc>
          <w:tcPr>
            <w:tcW w:w="2880" w:type="dxa"/>
          </w:tcPr>
          <w:p w14:paraId="62215F1C" w14:textId="77777777" w:rsidR="003233F1" w:rsidRDefault="003233F1"/>
        </w:tc>
      </w:tr>
    </w:tbl>
    <w:p w14:paraId="0B2BD76F" w14:textId="77777777" w:rsidR="003233F1" w:rsidRDefault="00000000">
      <w:pPr>
        <w:pStyle w:val="Ttulo1"/>
      </w:pPr>
      <w:r>
        <w:t>11. Arte y Estética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1F4FE565" w14:textId="77777777">
        <w:tc>
          <w:tcPr>
            <w:tcW w:w="2880" w:type="dxa"/>
          </w:tcPr>
          <w:p w14:paraId="2BF475E6" w14:textId="77777777" w:rsidR="003233F1" w:rsidRDefault="00000000">
            <w:r>
              <w:t>Elemento</w:t>
            </w:r>
          </w:p>
        </w:tc>
        <w:tc>
          <w:tcPr>
            <w:tcW w:w="2880" w:type="dxa"/>
          </w:tcPr>
          <w:p w14:paraId="5C5BB159" w14:textId="77777777" w:rsidR="003233F1" w:rsidRDefault="00000000">
            <w:r>
              <w:t>Descripción / Estilo Visual</w:t>
            </w:r>
          </w:p>
        </w:tc>
        <w:tc>
          <w:tcPr>
            <w:tcW w:w="2880" w:type="dxa"/>
          </w:tcPr>
          <w:p w14:paraId="44AF9765" w14:textId="77777777" w:rsidR="003233F1" w:rsidRDefault="00000000">
            <w:r>
              <w:t>Referencias / Paleta de colores</w:t>
            </w:r>
          </w:p>
        </w:tc>
      </w:tr>
      <w:tr w:rsidR="003233F1" w14:paraId="0F769FFF" w14:textId="77777777">
        <w:tc>
          <w:tcPr>
            <w:tcW w:w="2880" w:type="dxa"/>
          </w:tcPr>
          <w:p w14:paraId="57201627" w14:textId="77777777" w:rsidR="003233F1" w:rsidRDefault="003233F1"/>
        </w:tc>
        <w:tc>
          <w:tcPr>
            <w:tcW w:w="2880" w:type="dxa"/>
          </w:tcPr>
          <w:p w14:paraId="04FEB46F" w14:textId="77777777" w:rsidR="003233F1" w:rsidRDefault="003233F1"/>
        </w:tc>
        <w:tc>
          <w:tcPr>
            <w:tcW w:w="2880" w:type="dxa"/>
          </w:tcPr>
          <w:p w14:paraId="3A5CA6C5" w14:textId="77777777" w:rsidR="003233F1" w:rsidRDefault="003233F1"/>
        </w:tc>
      </w:tr>
      <w:tr w:rsidR="003233F1" w14:paraId="7E86218D" w14:textId="77777777">
        <w:tc>
          <w:tcPr>
            <w:tcW w:w="2880" w:type="dxa"/>
          </w:tcPr>
          <w:p w14:paraId="54E4B79A" w14:textId="77777777" w:rsidR="003233F1" w:rsidRDefault="003233F1"/>
        </w:tc>
        <w:tc>
          <w:tcPr>
            <w:tcW w:w="2880" w:type="dxa"/>
          </w:tcPr>
          <w:p w14:paraId="65647119" w14:textId="77777777" w:rsidR="003233F1" w:rsidRDefault="003233F1"/>
        </w:tc>
        <w:tc>
          <w:tcPr>
            <w:tcW w:w="2880" w:type="dxa"/>
          </w:tcPr>
          <w:p w14:paraId="5953CA56" w14:textId="77777777" w:rsidR="003233F1" w:rsidRDefault="003233F1"/>
        </w:tc>
      </w:tr>
      <w:tr w:rsidR="003233F1" w14:paraId="107A2EC9" w14:textId="77777777">
        <w:tc>
          <w:tcPr>
            <w:tcW w:w="2880" w:type="dxa"/>
          </w:tcPr>
          <w:p w14:paraId="7AC21608" w14:textId="77777777" w:rsidR="003233F1" w:rsidRDefault="003233F1"/>
        </w:tc>
        <w:tc>
          <w:tcPr>
            <w:tcW w:w="2880" w:type="dxa"/>
          </w:tcPr>
          <w:p w14:paraId="02D41BD5" w14:textId="77777777" w:rsidR="003233F1" w:rsidRDefault="003233F1"/>
        </w:tc>
        <w:tc>
          <w:tcPr>
            <w:tcW w:w="2880" w:type="dxa"/>
          </w:tcPr>
          <w:p w14:paraId="1E3C75A6" w14:textId="77777777" w:rsidR="003233F1" w:rsidRDefault="003233F1"/>
        </w:tc>
      </w:tr>
    </w:tbl>
    <w:p w14:paraId="3A619875" w14:textId="77777777" w:rsidR="003233F1" w:rsidRDefault="00000000">
      <w:pPr>
        <w:pStyle w:val="Ttulo1"/>
      </w:pPr>
      <w:r>
        <w:t>12. Estados y Flujo de Pantallas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431308FA" w14:textId="77777777">
        <w:tc>
          <w:tcPr>
            <w:tcW w:w="2880" w:type="dxa"/>
          </w:tcPr>
          <w:p w14:paraId="4D228643" w14:textId="77777777" w:rsidR="003233F1" w:rsidRDefault="00000000">
            <w:r>
              <w:t>Pantalla Actual</w:t>
            </w:r>
          </w:p>
        </w:tc>
        <w:tc>
          <w:tcPr>
            <w:tcW w:w="2880" w:type="dxa"/>
          </w:tcPr>
          <w:p w14:paraId="4085964D" w14:textId="77777777" w:rsidR="003233F1" w:rsidRDefault="00000000">
            <w:r>
              <w:t>Acción del Jugador</w:t>
            </w:r>
          </w:p>
        </w:tc>
        <w:tc>
          <w:tcPr>
            <w:tcW w:w="2880" w:type="dxa"/>
          </w:tcPr>
          <w:p w14:paraId="5FE3D945" w14:textId="77777777" w:rsidR="003233F1" w:rsidRDefault="00000000">
            <w:r>
              <w:t>Pantalla Resultante</w:t>
            </w:r>
          </w:p>
        </w:tc>
      </w:tr>
      <w:tr w:rsidR="003233F1" w:rsidRPr="00447615" w14:paraId="0AFEF73D" w14:textId="77777777">
        <w:tc>
          <w:tcPr>
            <w:tcW w:w="2880" w:type="dxa"/>
          </w:tcPr>
          <w:p w14:paraId="4C4C41A6" w14:textId="7265E9B3" w:rsidR="003233F1" w:rsidRDefault="00447615">
            <w:r>
              <w:t>Menu Principal</w:t>
            </w:r>
          </w:p>
        </w:tc>
        <w:tc>
          <w:tcPr>
            <w:tcW w:w="2880" w:type="dxa"/>
          </w:tcPr>
          <w:p w14:paraId="247F6D8D" w14:textId="052F3B96" w:rsidR="003233F1" w:rsidRDefault="00447615">
            <w:proofErr w:type="spellStart"/>
            <w:r>
              <w:t>Seleccion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jugadores</w:t>
            </w:r>
            <w:proofErr w:type="spellEnd"/>
          </w:p>
        </w:tc>
        <w:tc>
          <w:tcPr>
            <w:tcW w:w="2880" w:type="dxa"/>
          </w:tcPr>
          <w:p w14:paraId="479A7172" w14:textId="798736ED" w:rsidR="003233F1" w:rsidRPr="00447615" w:rsidRDefault="00447615">
            <w:pPr>
              <w:rPr>
                <w:lang w:val="es-CO"/>
              </w:rPr>
            </w:pPr>
            <w:proofErr w:type="spellStart"/>
            <w:r w:rsidRPr="00447615">
              <w:rPr>
                <w:lang w:val="es-CO"/>
              </w:rPr>
              <w:t>Hud</w:t>
            </w:r>
            <w:proofErr w:type="spellEnd"/>
            <w:r w:rsidRPr="00447615">
              <w:rPr>
                <w:lang w:val="es-CO"/>
              </w:rPr>
              <w:t xml:space="preserve"> y </w:t>
            </w:r>
            <w:r>
              <w:rPr>
                <w:lang w:val="es-CO"/>
              </w:rPr>
              <w:t>e</w:t>
            </w:r>
            <w:r w:rsidRPr="00447615">
              <w:rPr>
                <w:lang w:val="es-CO"/>
              </w:rPr>
              <w:t>scena de j</w:t>
            </w:r>
            <w:r>
              <w:rPr>
                <w:lang w:val="es-CO"/>
              </w:rPr>
              <w:t>uego</w:t>
            </w:r>
          </w:p>
        </w:tc>
      </w:tr>
      <w:tr w:rsidR="003233F1" w:rsidRPr="00447615" w14:paraId="368BC8C9" w14:textId="77777777">
        <w:tc>
          <w:tcPr>
            <w:tcW w:w="2880" w:type="dxa"/>
          </w:tcPr>
          <w:p w14:paraId="725F83F2" w14:textId="27BC4E96" w:rsidR="003233F1" w:rsidRPr="00447615" w:rsidRDefault="0044761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Hud</w:t>
            </w:r>
            <w:proofErr w:type="spellEnd"/>
          </w:p>
        </w:tc>
        <w:tc>
          <w:tcPr>
            <w:tcW w:w="2880" w:type="dxa"/>
          </w:tcPr>
          <w:p w14:paraId="5555E23C" w14:textId="7660358A" w:rsidR="003233F1" w:rsidRPr="00447615" w:rsidRDefault="0073028B">
            <w:pPr>
              <w:rPr>
                <w:lang w:val="es-CO"/>
              </w:rPr>
            </w:pPr>
            <w:r>
              <w:rPr>
                <w:lang w:val="es-CO"/>
              </w:rPr>
              <w:t>Condición</w:t>
            </w:r>
            <w:r w:rsidR="00447615">
              <w:rPr>
                <w:lang w:val="es-CO"/>
              </w:rPr>
              <w:t xml:space="preserve"> de perdida</w:t>
            </w:r>
          </w:p>
        </w:tc>
        <w:tc>
          <w:tcPr>
            <w:tcW w:w="2880" w:type="dxa"/>
          </w:tcPr>
          <w:p w14:paraId="5AD4F36F" w14:textId="18448ED8" w:rsidR="003233F1" w:rsidRPr="00447615" w:rsidRDefault="0044761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Game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Over</w:t>
            </w:r>
            <w:proofErr w:type="spellEnd"/>
          </w:p>
        </w:tc>
      </w:tr>
      <w:tr w:rsidR="0073028B" w:rsidRPr="00447615" w14:paraId="29C91177" w14:textId="77777777">
        <w:tc>
          <w:tcPr>
            <w:tcW w:w="2880" w:type="dxa"/>
          </w:tcPr>
          <w:p w14:paraId="4C6157FA" w14:textId="0088AB7E" w:rsidR="0073028B" w:rsidRDefault="0073028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Hud</w:t>
            </w:r>
            <w:proofErr w:type="spellEnd"/>
          </w:p>
        </w:tc>
        <w:tc>
          <w:tcPr>
            <w:tcW w:w="2880" w:type="dxa"/>
          </w:tcPr>
          <w:p w14:paraId="4D78DE06" w14:textId="6B48D290" w:rsidR="0073028B" w:rsidRDefault="0073028B">
            <w:pPr>
              <w:rPr>
                <w:lang w:val="es-CO"/>
              </w:rPr>
            </w:pPr>
            <w:r>
              <w:rPr>
                <w:lang w:val="es-CO"/>
              </w:rPr>
              <w:t>Presiona input de pausa</w:t>
            </w:r>
          </w:p>
        </w:tc>
        <w:tc>
          <w:tcPr>
            <w:tcW w:w="2880" w:type="dxa"/>
          </w:tcPr>
          <w:p w14:paraId="30EA5B9B" w14:textId="003F8495" w:rsidR="0073028B" w:rsidRDefault="0073028B">
            <w:pPr>
              <w:rPr>
                <w:lang w:val="es-CO"/>
              </w:rPr>
            </w:pPr>
            <w:r>
              <w:rPr>
                <w:lang w:val="es-CO"/>
              </w:rPr>
              <w:t>Pausa</w:t>
            </w:r>
          </w:p>
        </w:tc>
      </w:tr>
      <w:tr w:rsidR="0073028B" w:rsidRPr="00447615" w14:paraId="7F4F2034" w14:textId="77777777">
        <w:tc>
          <w:tcPr>
            <w:tcW w:w="2880" w:type="dxa"/>
          </w:tcPr>
          <w:p w14:paraId="454B3843" w14:textId="054E01B6" w:rsidR="0073028B" w:rsidRDefault="0073028B">
            <w:pPr>
              <w:rPr>
                <w:lang w:val="es-CO"/>
              </w:rPr>
            </w:pPr>
            <w:r>
              <w:rPr>
                <w:lang w:val="es-CO"/>
              </w:rPr>
              <w:t>Pausa</w:t>
            </w:r>
          </w:p>
        </w:tc>
        <w:tc>
          <w:tcPr>
            <w:tcW w:w="2880" w:type="dxa"/>
          </w:tcPr>
          <w:p w14:paraId="71BA43AB" w14:textId="3DA25FAF" w:rsidR="0073028B" w:rsidRDefault="0073028B">
            <w:pPr>
              <w:rPr>
                <w:lang w:val="es-CO"/>
              </w:rPr>
            </w:pPr>
            <w:r>
              <w:rPr>
                <w:lang w:val="es-CO"/>
              </w:rPr>
              <w:t>Presiona input de pausa</w:t>
            </w:r>
          </w:p>
        </w:tc>
        <w:tc>
          <w:tcPr>
            <w:tcW w:w="2880" w:type="dxa"/>
          </w:tcPr>
          <w:p w14:paraId="11C2F574" w14:textId="2B263D07" w:rsidR="0073028B" w:rsidRDefault="0073028B">
            <w:pPr>
              <w:rPr>
                <w:lang w:val="es-CO"/>
              </w:rPr>
            </w:pPr>
            <w:proofErr w:type="spellStart"/>
            <w:r w:rsidRPr="00447615">
              <w:rPr>
                <w:lang w:val="es-CO"/>
              </w:rPr>
              <w:t>Hud</w:t>
            </w:r>
            <w:proofErr w:type="spellEnd"/>
          </w:p>
        </w:tc>
      </w:tr>
      <w:tr w:rsidR="003233F1" w:rsidRPr="00447615" w14:paraId="3F53A2A9" w14:textId="77777777">
        <w:tc>
          <w:tcPr>
            <w:tcW w:w="2880" w:type="dxa"/>
          </w:tcPr>
          <w:p w14:paraId="2BA28A3B" w14:textId="1DD90B8D" w:rsidR="003233F1" w:rsidRPr="00447615" w:rsidRDefault="00447615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Game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Over</w:t>
            </w:r>
            <w:proofErr w:type="spellEnd"/>
          </w:p>
        </w:tc>
        <w:tc>
          <w:tcPr>
            <w:tcW w:w="2880" w:type="dxa"/>
          </w:tcPr>
          <w:p w14:paraId="159DD0A7" w14:textId="45672732" w:rsidR="003233F1" w:rsidRPr="00447615" w:rsidRDefault="0073028B">
            <w:pPr>
              <w:rPr>
                <w:lang w:val="es-CO"/>
              </w:rPr>
            </w:pPr>
            <w:r>
              <w:rPr>
                <w:lang w:val="es-CO"/>
              </w:rPr>
              <w:t>Se queda sin vidas</w:t>
            </w:r>
          </w:p>
        </w:tc>
        <w:tc>
          <w:tcPr>
            <w:tcW w:w="2880" w:type="dxa"/>
          </w:tcPr>
          <w:p w14:paraId="625A5AA0" w14:textId="79618D29" w:rsidR="003233F1" w:rsidRPr="00447615" w:rsidRDefault="0073028B">
            <w:pPr>
              <w:rPr>
                <w:lang w:val="es-CO"/>
              </w:rPr>
            </w:pPr>
            <w:r>
              <w:rPr>
                <w:lang w:val="es-CO"/>
              </w:rPr>
              <w:t>Menú Principal</w:t>
            </w:r>
          </w:p>
        </w:tc>
      </w:tr>
      <w:tr w:rsidR="0073028B" w:rsidRPr="00447615" w14:paraId="016BA630" w14:textId="77777777">
        <w:tc>
          <w:tcPr>
            <w:tcW w:w="2880" w:type="dxa"/>
          </w:tcPr>
          <w:p w14:paraId="6D9FB7FD" w14:textId="393981EB" w:rsidR="0073028B" w:rsidRDefault="0073028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Game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Over</w:t>
            </w:r>
            <w:proofErr w:type="spellEnd"/>
          </w:p>
        </w:tc>
        <w:tc>
          <w:tcPr>
            <w:tcW w:w="2880" w:type="dxa"/>
          </w:tcPr>
          <w:p w14:paraId="236265F0" w14:textId="3E4D7C36" w:rsidR="0073028B" w:rsidRDefault="0073028B">
            <w:pPr>
              <w:rPr>
                <w:lang w:val="es-CO"/>
              </w:rPr>
            </w:pPr>
            <w:r>
              <w:rPr>
                <w:lang w:val="es-CO"/>
              </w:rPr>
              <w:t>Aún conserva vidas</w:t>
            </w:r>
          </w:p>
        </w:tc>
        <w:tc>
          <w:tcPr>
            <w:tcW w:w="2880" w:type="dxa"/>
          </w:tcPr>
          <w:p w14:paraId="10ED79F0" w14:textId="2496E8F0" w:rsidR="0073028B" w:rsidRDefault="0073028B">
            <w:pPr>
              <w:rPr>
                <w:lang w:val="es-CO"/>
              </w:rPr>
            </w:pPr>
            <w:proofErr w:type="spellStart"/>
            <w:r w:rsidRPr="00447615">
              <w:rPr>
                <w:lang w:val="es-CO"/>
              </w:rPr>
              <w:t>Hud</w:t>
            </w:r>
            <w:proofErr w:type="spellEnd"/>
            <w:r w:rsidRPr="00447615">
              <w:rPr>
                <w:lang w:val="es-CO"/>
              </w:rPr>
              <w:t xml:space="preserve"> y </w:t>
            </w:r>
            <w:r>
              <w:rPr>
                <w:lang w:val="es-CO"/>
              </w:rPr>
              <w:t>e</w:t>
            </w:r>
            <w:r w:rsidRPr="00447615">
              <w:rPr>
                <w:lang w:val="es-CO"/>
              </w:rPr>
              <w:t>scena de j</w:t>
            </w:r>
            <w:r>
              <w:rPr>
                <w:lang w:val="es-CO"/>
              </w:rPr>
              <w:t>uego</w:t>
            </w:r>
          </w:p>
        </w:tc>
      </w:tr>
    </w:tbl>
    <w:p w14:paraId="069414E0" w14:textId="77777777" w:rsidR="003233F1" w:rsidRDefault="00000000">
      <w:pPr>
        <w:pStyle w:val="Ttulo1"/>
      </w:pPr>
      <w:r>
        <w:t>13. Guardado y Progreso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3F1" w14:paraId="69F357B5" w14:textId="77777777">
        <w:tc>
          <w:tcPr>
            <w:tcW w:w="2880" w:type="dxa"/>
          </w:tcPr>
          <w:p w14:paraId="79F182EE" w14:textId="77777777" w:rsidR="003233F1" w:rsidRDefault="00000000">
            <w:r>
              <w:t>Elemento a guardar</w:t>
            </w:r>
          </w:p>
        </w:tc>
        <w:tc>
          <w:tcPr>
            <w:tcW w:w="2880" w:type="dxa"/>
          </w:tcPr>
          <w:p w14:paraId="4138CF16" w14:textId="77777777" w:rsidR="003233F1" w:rsidRDefault="00000000">
            <w:r>
              <w:t>Método</w:t>
            </w:r>
          </w:p>
        </w:tc>
        <w:tc>
          <w:tcPr>
            <w:tcW w:w="2880" w:type="dxa"/>
          </w:tcPr>
          <w:p w14:paraId="3B6D44C0" w14:textId="77777777" w:rsidR="003233F1" w:rsidRDefault="00000000">
            <w:r>
              <w:t>Detalles técnicos / frecuencia</w:t>
            </w:r>
          </w:p>
        </w:tc>
      </w:tr>
      <w:tr w:rsidR="003233F1" w14:paraId="598B9345" w14:textId="77777777">
        <w:tc>
          <w:tcPr>
            <w:tcW w:w="2880" w:type="dxa"/>
          </w:tcPr>
          <w:p w14:paraId="3778B26A" w14:textId="77777777" w:rsidR="003233F1" w:rsidRDefault="003233F1"/>
        </w:tc>
        <w:tc>
          <w:tcPr>
            <w:tcW w:w="2880" w:type="dxa"/>
          </w:tcPr>
          <w:p w14:paraId="2C61696C" w14:textId="77777777" w:rsidR="003233F1" w:rsidRDefault="003233F1"/>
        </w:tc>
        <w:tc>
          <w:tcPr>
            <w:tcW w:w="2880" w:type="dxa"/>
          </w:tcPr>
          <w:p w14:paraId="301610B4" w14:textId="77777777" w:rsidR="003233F1" w:rsidRDefault="003233F1"/>
        </w:tc>
      </w:tr>
      <w:tr w:rsidR="003233F1" w14:paraId="730E1D58" w14:textId="77777777">
        <w:tc>
          <w:tcPr>
            <w:tcW w:w="2880" w:type="dxa"/>
          </w:tcPr>
          <w:p w14:paraId="5A9D9BA7" w14:textId="77777777" w:rsidR="003233F1" w:rsidRDefault="003233F1"/>
        </w:tc>
        <w:tc>
          <w:tcPr>
            <w:tcW w:w="2880" w:type="dxa"/>
          </w:tcPr>
          <w:p w14:paraId="6B692A7C" w14:textId="77777777" w:rsidR="003233F1" w:rsidRDefault="003233F1"/>
        </w:tc>
        <w:tc>
          <w:tcPr>
            <w:tcW w:w="2880" w:type="dxa"/>
          </w:tcPr>
          <w:p w14:paraId="3C8FC890" w14:textId="77777777" w:rsidR="003233F1" w:rsidRDefault="003233F1"/>
        </w:tc>
      </w:tr>
      <w:tr w:rsidR="003233F1" w14:paraId="12FE8C9E" w14:textId="77777777">
        <w:tc>
          <w:tcPr>
            <w:tcW w:w="2880" w:type="dxa"/>
          </w:tcPr>
          <w:p w14:paraId="7F889B6C" w14:textId="77777777" w:rsidR="003233F1" w:rsidRDefault="003233F1"/>
        </w:tc>
        <w:tc>
          <w:tcPr>
            <w:tcW w:w="2880" w:type="dxa"/>
          </w:tcPr>
          <w:p w14:paraId="36BF7226" w14:textId="77777777" w:rsidR="003233F1" w:rsidRDefault="003233F1"/>
        </w:tc>
        <w:tc>
          <w:tcPr>
            <w:tcW w:w="2880" w:type="dxa"/>
          </w:tcPr>
          <w:p w14:paraId="698AF5A4" w14:textId="77777777" w:rsidR="003233F1" w:rsidRDefault="003233F1"/>
        </w:tc>
      </w:tr>
    </w:tbl>
    <w:p w14:paraId="4A653C6D" w14:textId="77777777" w:rsidR="003233F1" w:rsidRDefault="00000000">
      <w:pPr>
        <w:pStyle w:val="Ttulo1"/>
      </w:pPr>
      <w:r>
        <w:t>14. Testing y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33F1" w14:paraId="23A43F05" w14:textId="77777777">
        <w:tc>
          <w:tcPr>
            <w:tcW w:w="2160" w:type="dxa"/>
          </w:tcPr>
          <w:p w14:paraId="28CBEFD3" w14:textId="77777777" w:rsidR="003233F1" w:rsidRDefault="00000000">
            <w:r>
              <w:t>Prueba</w:t>
            </w:r>
          </w:p>
        </w:tc>
        <w:tc>
          <w:tcPr>
            <w:tcW w:w="2160" w:type="dxa"/>
          </w:tcPr>
          <w:p w14:paraId="32BC3D68" w14:textId="77777777" w:rsidR="003233F1" w:rsidRDefault="00000000">
            <w:r>
              <w:t>Resultado Esperado</w:t>
            </w:r>
          </w:p>
        </w:tc>
        <w:tc>
          <w:tcPr>
            <w:tcW w:w="2160" w:type="dxa"/>
          </w:tcPr>
          <w:p w14:paraId="7A8C8AC1" w14:textId="77777777" w:rsidR="003233F1" w:rsidRDefault="00000000">
            <w:r>
              <w:t>¿Automática o Manual?</w:t>
            </w:r>
          </w:p>
        </w:tc>
        <w:tc>
          <w:tcPr>
            <w:tcW w:w="2160" w:type="dxa"/>
          </w:tcPr>
          <w:p w14:paraId="7CB4155B" w14:textId="77777777" w:rsidR="003233F1" w:rsidRDefault="00000000">
            <w:r>
              <w:t>Estado</w:t>
            </w:r>
          </w:p>
        </w:tc>
      </w:tr>
      <w:tr w:rsidR="003233F1" w14:paraId="21C4E6F4" w14:textId="77777777">
        <w:tc>
          <w:tcPr>
            <w:tcW w:w="2160" w:type="dxa"/>
          </w:tcPr>
          <w:p w14:paraId="6F125923" w14:textId="77777777" w:rsidR="003233F1" w:rsidRDefault="003233F1"/>
        </w:tc>
        <w:tc>
          <w:tcPr>
            <w:tcW w:w="2160" w:type="dxa"/>
          </w:tcPr>
          <w:p w14:paraId="2DF28801" w14:textId="77777777" w:rsidR="003233F1" w:rsidRDefault="003233F1"/>
        </w:tc>
        <w:tc>
          <w:tcPr>
            <w:tcW w:w="2160" w:type="dxa"/>
          </w:tcPr>
          <w:p w14:paraId="4C58649B" w14:textId="77777777" w:rsidR="003233F1" w:rsidRDefault="003233F1"/>
        </w:tc>
        <w:tc>
          <w:tcPr>
            <w:tcW w:w="2160" w:type="dxa"/>
          </w:tcPr>
          <w:p w14:paraId="76186AC4" w14:textId="77777777" w:rsidR="003233F1" w:rsidRDefault="003233F1"/>
        </w:tc>
      </w:tr>
      <w:tr w:rsidR="003233F1" w14:paraId="470930BB" w14:textId="77777777">
        <w:tc>
          <w:tcPr>
            <w:tcW w:w="2160" w:type="dxa"/>
          </w:tcPr>
          <w:p w14:paraId="19DCDAF6" w14:textId="77777777" w:rsidR="003233F1" w:rsidRDefault="003233F1"/>
        </w:tc>
        <w:tc>
          <w:tcPr>
            <w:tcW w:w="2160" w:type="dxa"/>
          </w:tcPr>
          <w:p w14:paraId="48C8CB4F" w14:textId="77777777" w:rsidR="003233F1" w:rsidRDefault="003233F1"/>
        </w:tc>
        <w:tc>
          <w:tcPr>
            <w:tcW w:w="2160" w:type="dxa"/>
          </w:tcPr>
          <w:p w14:paraId="5A2C7B87" w14:textId="77777777" w:rsidR="003233F1" w:rsidRDefault="003233F1"/>
        </w:tc>
        <w:tc>
          <w:tcPr>
            <w:tcW w:w="2160" w:type="dxa"/>
          </w:tcPr>
          <w:p w14:paraId="778BBE1C" w14:textId="77777777" w:rsidR="003233F1" w:rsidRDefault="003233F1"/>
        </w:tc>
      </w:tr>
      <w:tr w:rsidR="003233F1" w14:paraId="456DD4CB" w14:textId="77777777">
        <w:tc>
          <w:tcPr>
            <w:tcW w:w="2160" w:type="dxa"/>
          </w:tcPr>
          <w:p w14:paraId="469F59D0" w14:textId="77777777" w:rsidR="003233F1" w:rsidRDefault="003233F1"/>
        </w:tc>
        <w:tc>
          <w:tcPr>
            <w:tcW w:w="2160" w:type="dxa"/>
          </w:tcPr>
          <w:p w14:paraId="6A455F45" w14:textId="77777777" w:rsidR="003233F1" w:rsidRDefault="003233F1"/>
        </w:tc>
        <w:tc>
          <w:tcPr>
            <w:tcW w:w="2160" w:type="dxa"/>
          </w:tcPr>
          <w:p w14:paraId="0264CAB0" w14:textId="77777777" w:rsidR="003233F1" w:rsidRDefault="003233F1"/>
        </w:tc>
        <w:tc>
          <w:tcPr>
            <w:tcW w:w="2160" w:type="dxa"/>
          </w:tcPr>
          <w:p w14:paraId="6FC075A3" w14:textId="77777777" w:rsidR="003233F1" w:rsidRDefault="003233F1"/>
        </w:tc>
      </w:tr>
    </w:tbl>
    <w:p w14:paraId="218953C7" w14:textId="77777777" w:rsidR="003233F1" w:rsidRDefault="00000000">
      <w:pPr>
        <w:pStyle w:val="Ttulo1"/>
      </w:pPr>
      <w:r>
        <w:t>15. Otros (si aplica)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33F1" w14:paraId="2E85771C" w14:textId="77777777">
        <w:tc>
          <w:tcPr>
            <w:tcW w:w="4320" w:type="dxa"/>
          </w:tcPr>
          <w:p w14:paraId="2C5FBF94" w14:textId="77777777" w:rsidR="003233F1" w:rsidRDefault="00000000">
            <w:r>
              <w:t>Categoría</w:t>
            </w:r>
          </w:p>
        </w:tc>
        <w:tc>
          <w:tcPr>
            <w:tcW w:w="4320" w:type="dxa"/>
          </w:tcPr>
          <w:p w14:paraId="704552C6" w14:textId="77777777" w:rsidR="003233F1" w:rsidRDefault="00000000">
            <w:r>
              <w:t>Detalles</w:t>
            </w:r>
          </w:p>
        </w:tc>
      </w:tr>
      <w:tr w:rsidR="003233F1" w14:paraId="23F92CE7" w14:textId="77777777">
        <w:tc>
          <w:tcPr>
            <w:tcW w:w="4320" w:type="dxa"/>
          </w:tcPr>
          <w:p w14:paraId="51372657" w14:textId="77777777" w:rsidR="003233F1" w:rsidRDefault="003233F1"/>
        </w:tc>
        <w:tc>
          <w:tcPr>
            <w:tcW w:w="4320" w:type="dxa"/>
          </w:tcPr>
          <w:p w14:paraId="4BC6C826" w14:textId="77777777" w:rsidR="003233F1" w:rsidRDefault="003233F1"/>
        </w:tc>
      </w:tr>
      <w:tr w:rsidR="003233F1" w14:paraId="5E8EF393" w14:textId="77777777">
        <w:tc>
          <w:tcPr>
            <w:tcW w:w="4320" w:type="dxa"/>
          </w:tcPr>
          <w:p w14:paraId="293C5E41" w14:textId="77777777" w:rsidR="003233F1" w:rsidRDefault="003233F1"/>
        </w:tc>
        <w:tc>
          <w:tcPr>
            <w:tcW w:w="4320" w:type="dxa"/>
          </w:tcPr>
          <w:p w14:paraId="0BF8B045" w14:textId="77777777" w:rsidR="003233F1" w:rsidRDefault="003233F1"/>
        </w:tc>
      </w:tr>
      <w:tr w:rsidR="003233F1" w14:paraId="348C9575" w14:textId="77777777">
        <w:tc>
          <w:tcPr>
            <w:tcW w:w="4320" w:type="dxa"/>
          </w:tcPr>
          <w:p w14:paraId="2D232432" w14:textId="77777777" w:rsidR="003233F1" w:rsidRDefault="003233F1"/>
        </w:tc>
        <w:tc>
          <w:tcPr>
            <w:tcW w:w="4320" w:type="dxa"/>
          </w:tcPr>
          <w:p w14:paraId="38306B2E" w14:textId="77777777" w:rsidR="003233F1" w:rsidRDefault="003233F1"/>
        </w:tc>
      </w:tr>
    </w:tbl>
    <w:p w14:paraId="104E89DD" w14:textId="77777777" w:rsidR="003233F1" w:rsidRDefault="00000000">
      <w:pPr>
        <w:pStyle w:val="Ttulo1"/>
      </w:pPr>
      <w:r>
        <w:t>16. Personaje Jugable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233F1" w14:paraId="7EC9CDF5" w14:textId="77777777">
        <w:tc>
          <w:tcPr>
            <w:tcW w:w="4320" w:type="dxa"/>
          </w:tcPr>
          <w:p w14:paraId="300BAD64" w14:textId="77777777" w:rsidR="003233F1" w:rsidRDefault="00000000">
            <w:r>
              <w:t>Elemento</w:t>
            </w:r>
          </w:p>
        </w:tc>
        <w:tc>
          <w:tcPr>
            <w:tcW w:w="4320" w:type="dxa"/>
          </w:tcPr>
          <w:p w14:paraId="4B07A174" w14:textId="77777777" w:rsidR="003233F1" w:rsidRDefault="00000000">
            <w:r>
              <w:t>Detalle</w:t>
            </w:r>
          </w:p>
        </w:tc>
      </w:tr>
      <w:tr w:rsidR="003233F1" w14:paraId="3F006905" w14:textId="77777777">
        <w:tc>
          <w:tcPr>
            <w:tcW w:w="4320" w:type="dxa"/>
          </w:tcPr>
          <w:p w14:paraId="1EEF22A6" w14:textId="77777777" w:rsidR="003233F1" w:rsidRDefault="00000000">
            <w:r>
              <w:t>Nombre</w:t>
            </w:r>
          </w:p>
        </w:tc>
        <w:tc>
          <w:tcPr>
            <w:tcW w:w="4320" w:type="dxa"/>
          </w:tcPr>
          <w:p w14:paraId="5710EA7C" w14:textId="77777777" w:rsidR="003233F1" w:rsidRDefault="003233F1"/>
        </w:tc>
      </w:tr>
      <w:tr w:rsidR="003233F1" w14:paraId="3E2CE2BE" w14:textId="77777777">
        <w:tc>
          <w:tcPr>
            <w:tcW w:w="4320" w:type="dxa"/>
          </w:tcPr>
          <w:p w14:paraId="0DC9B3B8" w14:textId="77777777" w:rsidR="003233F1" w:rsidRDefault="00000000">
            <w:r>
              <w:t>Rol</w:t>
            </w:r>
          </w:p>
        </w:tc>
        <w:tc>
          <w:tcPr>
            <w:tcW w:w="4320" w:type="dxa"/>
          </w:tcPr>
          <w:p w14:paraId="0E005797" w14:textId="77777777" w:rsidR="003233F1" w:rsidRDefault="003233F1"/>
        </w:tc>
      </w:tr>
      <w:tr w:rsidR="003233F1" w14:paraId="3D02AE32" w14:textId="77777777">
        <w:tc>
          <w:tcPr>
            <w:tcW w:w="4320" w:type="dxa"/>
          </w:tcPr>
          <w:p w14:paraId="5B037747" w14:textId="77777777" w:rsidR="003233F1" w:rsidRDefault="00000000">
            <w:r>
              <w:t>Historia / Background</w:t>
            </w:r>
          </w:p>
        </w:tc>
        <w:tc>
          <w:tcPr>
            <w:tcW w:w="4320" w:type="dxa"/>
          </w:tcPr>
          <w:p w14:paraId="2F03B9FB" w14:textId="77777777" w:rsidR="003233F1" w:rsidRDefault="003233F1"/>
        </w:tc>
      </w:tr>
      <w:tr w:rsidR="003233F1" w14:paraId="0E365D9A" w14:textId="77777777">
        <w:tc>
          <w:tcPr>
            <w:tcW w:w="4320" w:type="dxa"/>
          </w:tcPr>
          <w:p w14:paraId="2AE1901A" w14:textId="77777777" w:rsidR="003233F1" w:rsidRDefault="00000000">
            <w:r>
              <w:t>Estilo de juego</w:t>
            </w:r>
          </w:p>
        </w:tc>
        <w:tc>
          <w:tcPr>
            <w:tcW w:w="4320" w:type="dxa"/>
          </w:tcPr>
          <w:p w14:paraId="2A620A6A" w14:textId="77777777" w:rsidR="003233F1" w:rsidRDefault="003233F1"/>
        </w:tc>
      </w:tr>
      <w:tr w:rsidR="003233F1" w14:paraId="6552794F" w14:textId="77777777">
        <w:tc>
          <w:tcPr>
            <w:tcW w:w="4320" w:type="dxa"/>
          </w:tcPr>
          <w:p w14:paraId="56B18F4C" w14:textId="77777777" w:rsidR="003233F1" w:rsidRDefault="00000000">
            <w:r>
              <w:t>Habilidades activas</w:t>
            </w:r>
          </w:p>
        </w:tc>
        <w:tc>
          <w:tcPr>
            <w:tcW w:w="4320" w:type="dxa"/>
          </w:tcPr>
          <w:p w14:paraId="74D332D8" w14:textId="77777777" w:rsidR="003233F1" w:rsidRDefault="003233F1"/>
        </w:tc>
      </w:tr>
      <w:tr w:rsidR="003233F1" w14:paraId="39C4E12D" w14:textId="77777777">
        <w:tc>
          <w:tcPr>
            <w:tcW w:w="4320" w:type="dxa"/>
          </w:tcPr>
          <w:p w14:paraId="2804BAD2" w14:textId="77777777" w:rsidR="003233F1" w:rsidRDefault="00000000">
            <w:r>
              <w:t>Habilidades pasivas</w:t>
            </w:r>
          </w:p>
        </w:tc>
        <w:tc>
          <w:tcPr>
            <w:tcW w:w="4320" w:type="dxa"/>
          </w:tcPr>
          <w:p w14:paraId="587FCC13" w14:textId="77777777" w:rsidR="003233F1" w:rsidRDefault="003233F1"/>
        </w:tc>
      </w:tr>
      <w:tr w:rsidR="003233F1" w14:paraId="3278C731" w14:textId="77777777">
        <w:tc>
          <w:tcPr>
            <w:tcW w:w="4320" w:type="dxa"/>
          </w:tcPr>
          <w:p w14:paraId="50FF40E1" w14:textId="77777777" w:rsidR="003233F1" w:rsidRDefault="00000000">
            <w:r>
              <w:t>Atributos base</w:t>
            </w:r>
          </w:p>
        </w:tc>
        <w:tc>
          <w:tcPr>
            <w:tcW w:w="4320" w:type="dxa"/>
          </w:tcPr>
          <w:p w14:paraId="6B68E728" w14:textId="77777777" w:rsidR="003233F1" w:rsidRDefault="003233F1"/>
        </w:tc>
      </w:tr>
      <w:tr w:rsidR="003233F1" w14:paraId="2B391294" w14:textId="77777777">
        <w:tc>
          <w:tcPr>
            <w:tcW w:w="4320" w:type="dxa"/>
          </w:tcPr>
          <w:p w14:paraId="5E7E7EBC" w14:textId="77777777" w:rsidR="003233F1" w:rsidRDefault="00000000">
            <w:r>
              <w:t>Sistema de progresión</w:t>
            </w:r>
          </w:p>
        </w:tc>
        <w:tc>
          <w:tcPr>
            <w:tcW w:w="4320" w:type="dxa"/>
          </w:tcPr>
          <w:p w14:paraId="35D0EDA1" w14:textId="77777777" w:rsidR="003233F1" w:rsidRDefault="003233F1"/>
        </w:tc>
      </w:tr>
      <w:tr w:rsidR="003233F1" w14:paraId="02A51A38" w14:textId="77777777">
        <w:tc>
          <w:tcPr>
            <w:tcW w:w="4320" w:type="dxa"/>
          </w:tcPr>
          <w:p w14:paraId="478A907B" w14:textId="77777777" w:rsidR="003233F1" w:rsidRDefault="00000000">
            <w:r>
              <w:t>Animaciones clave</w:t>
            </w:r>
          </w:p>
        </w:tc>
        <w:tc>
          <w:tcPr>
            <w:tcW w:w="4320" w:type="dxa"/>
          </w:tcPr>
          <w:p w14:paraId="29D59AEC" w14:textId="77777777" w:rsidR="003233F1" w:rsidRDefault="003233F1"/>
        </w:tc>
      </w:tr>
      <w:tr w:rsidR="003233F1" w14:paraId="6FEEC0E8" w14:textId="77777777">
        <w:tc>
          <w:tcPr>
            <w:tcW w:w="4320" w:type="dxa"/>
          </w:tcPr>
          <w:p w14:paraId="12EB7897" w14:textId="77777777" w:rsidR="003233F1" w:rsidRDefault="00000000">
            <w:r>
              <w:t>Armas / Equipamiento</w:t>
            </w:r>
          </w:p>
        </w:tc>
        <w:tc>
          <w:tcPr>
            <w:tcW w:w="4320" w:type="dxa"/>
          </w:tcPr>
          <w:p w14:paraId="6E7DECB5" w14:textId="77777777" w:rsidR="003233F1" w:rsidRDefault="003233F1"/>
        </w:tc>
      </w:tr>
      <w:tr w:rsidR="003233F1" w14:paraId="1E9089D7" w14:textId="77777777">
        <w:tc>
          <w:tcPr>
            <w:tcW w:w="4320" w:type="dxa"/>
          </w:tcPr>
          <w:p w14:paraId="356B6683" w14:textId="77777777" w:rsidR="003233F1" w:rsidRDefault="00000000">
            <w:r>
              <w:t>Interacción con el entorno</w:t>
            </w:r>
          </w:p>
        </w:tc>
        <w:tc>
          <w:tcPr>
            <w:tcW w:w="4320" w:type="dxa"/>
          </w:tcPr>
          <w:p w14:paraId="74488E85" w14:textId="77777777" w:rsidR="003233F1" w:rsidRDefault="003233F1"/>
        </w:tc>
      </w:tr>
      <w:tr w:rsidR="003233F1" w14:paraId="12DDCC61" w14:textId="77777777">
        <w:tc>
          <w:tcPr>
            <w:tcW w:w="4320" w:type="dxa"/>
          </w:tcPr>
          <w:p w14:paraId="2A04CAF5" w14:textId="77777777" w:rsidR="003233F1" w:rsidRDefault="00000000">
            <w:r>
              <w:t>Personalización</w:t>
            </w:r>
          </w:p>
        </w:tc>
        <w:tc>
          <w:tcPr>
            <w:tcW w:w="4320" w:type="dxa"/>
          </w:tcPr>
          <w:p w14:paraId="14EAE848" w14:textId="77777777" w:rsidR="003233F1" w:rsidRDefault="003233F1"/>
        </w:tc>
      </w:tr>
      <w:tr w:rsidR="003233F1" w14:paraId="1C42DA04" w14:textId="77777777">
        <w:tc>
          <w:tcPr>
            <w:tcW w:w="4320" w:type="dxa"/>
          </w:tcPr>
          <w:p w14:paraId="61F65DE2" w14:textId="77777777" w:rsidR="003233F1" w:rsidRDefault="00000000">
            <w:r>
              <w:t>UI asociada</w:t>
            </w:r>
          </w:p>
        </w:tc>
        <w:tc>
          <w:tcPr>
            <w:tcW w:w="4320" w:type="dxa"/>
          </w:tcPr>
          <w:p w14:paraId="437C8D3B" w14:textId="77777777" w:rsidR="003233F1" w:rsidRDefault="003233F1"/>
        </w:tc>
      </w:tr>
      <w:tr w:rsidR="003233F1" w14:paraId="3E8482F8" w14:textId="77777777">
        <w:tc>
          <w:tcPr>
            <w:tcW w:w="4320" w:type="dxa"/>
          </w:tcPr>
          <w:p w14:paraId="4BB28D2A" w14:textId="77777777" w:rsidR="003233F1" w:rsidRDefault="00000000">
            <w:r>
              <w:t>Audio / Voz</w:t>
            </w:r>
          </w:p>
        </w:tc>
        <w:tc>
          <w:tcPr>
            <w:tcW w:w="4320" w:type="dxa"/>
          </w:tcPr>
          <w:p w14:paraId="1BDE6990" w14:textId="77777777" w:rsidR="003233F1" w:rsidRDefault="003233F1"/>
        </w:tc>
      </w:tr>
      <w:tr w:rsidR="003233F1" w14:paraId="767BE7A3" w14:textId="77777777">
        <w:tc>
          <w:tcPr>
            <w:tcW w:w="4320" w:type="dxa"/>
          </w:tcPr>
          <w:p w14:paraId="7CA12CC5" w14:textId="77777777" w:rsidR="003233F1" w:rsidRDefault="00000000">
            <w:r>
              <w:t>Control e inputs</w:t>
            </w:r>
          </w:p>
        </w:tc>
        <w:tc>
          <w:tcPr>
            <w:tcW w:w="4320" w:type="dxa"/>
          </w:tcPr>
          <w:p w14:paraId="4E3F891C" w14:textId="77777777" w:rsidR="003233F1" w:rsidRDefault="003233F1"/>
        </w:tc>
      </w:tr>
      <w:tr w:rsidR="003233F1" w14:paraId="2F6245E5" w14:textId="77777777">
        <w:tc>
          <w:tcPr>
            <w:tcW w:w="4320" w:type="dxa"/>
          </w:tcPr>
          <w:p w14:paraId="0A724AB5" w14:textId="77777777" w:rsidR="003233F1" w:rsidRDefault="00000000">
            <w:r>
              <w:t>Estados especiales</w:t>
            </w:r>
          </w:p>
        </w:tc>
        <w:tc>
          <w:tcPr>
            <w:tcW w:w="4320" w:type="dxa"/>
          </w:tcPr>
          <w:p w14:paraId="5DA8CA35" w14:textId="77777777" w:rsidR="003233F1" w:rsidRDefault="003233F1"/>
        </w:tc>
      </w:tr>
      <w:tr w:rsidR="003233F1" w14:paraId="04C69030" w14:textId="77777777">
        <w:tc>
          <w:tcPr>
            <w:tcW w:w="4320" w:type="dxa"/>
          </w:tcPr>
          <w:p w14:paraId="68203895" w14:textId="77777777" w:rsidR="003233F1" w:rsidRDefault="00000000">
            <w:r>
              <w:t>Relación con narrativa</w:t>
            </w:r>
          </w:p>
        </w:tc>
        <w:tc>
          <w:tcPr>
            <w:tcW w:w="4320" w:type="dxa"/>
          </w:tcPr>
          <w:p w14:paraId="37279687" w14:textId="77777777" w:rsidR="003233F1" w:rsidRDefault="003233F1"/>
        </w:tc>
      </w:tr>
      <w:tr w:rsidR="003233F1" w14:paraId="425962B7" w14:textId="77777777">
        <w:tc>
          <w:tcPr>
            <w:tcW w:w="4320" w:type="dxa"/>
          </w:tcPr>
          <w:p w14:paraId="50963E6E" w14:textId="77777777" w:rsidR="003233F1" w:rsidRDefault="00000000">
            <w:r>
              <w:t>Mecánicas únicas</w:t>
            </w:r>
          </w:p>
        </w:tc>
        <w:tc>
          <w:tcPr>
            <w:tcW w:w="4320" w:type="dxa"/>
          </w:tcPr>
          <w:p w14:paraId="2EE5D642" w14:textId="77777777" w:rsidR="003233F1" w:rsidRDefault="003233F1"/>
        </w:tc>
      </w:tr>
      <w:tr w:rsidR="003233F1" w14:paraId="130DFAE9" w14:textId="77777777">
        <w:tc>
          <w:tcPr>
            <w:tcW w:w="4320" w:type="dxa"/>
          </w:tcPr>
          <w:p w14:paraId="7A2CDDEB" w14:textId="77777777" w:rsidR="003233F1" w:rsidRDefault="00000000">
            <w:r>
              <w:t>Restricciones / Debilidades</w:t>
            </w:r>
          </w:p>
        </w:tc>
        <w:tc>
          <w:tcPr>
            <w:tcW w:w="4320" w:type="dxa"/>
          </w:tcPr>
          <w:p w14:paraId="264A7F9A" w14:textId="77777777" w:rsidR="003233F1" w:rsidRDefault="003233F1"/>
        </w:tc>
      </w:tr>
    </w:tbl>
    <w:p w14:paraId="1A5F6675" w14:textId="77777777" w:rsidR="00797219" w:rsidRDefault="00797219"/>
    <w:sectPr w:rsidR="007972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873589">
    <w:abstractNumId w:val="8"/>
  </w:num>
  <w:num w:numId="2" w16cid:durableId="2007632240">
    <w:abstractNumId w:val="6"/>
  </w:num>
  <w:num w:numId="3" w16cid:durableId="653804810">
    <w:abstractNumId w:val="5"/>
  </w:num>
  <w:num w:numId="4" w16cid:durableId="911234926">
    <w:abstractNumId w:val="4"/>
  </w:num>
  <w:num w:numId="5" w16cid:durableId="804739754">
    <w:abstractNumId w:val="7"/>
  </w:num>
  <w:num w:numId="6" w16cid:durableId="653216258">
    <w:abstractNumId w:val="3"/>
  </w:num>
  <w:num w:numId="7" w16cid:durableId="37358040">
    <w:abstractNumId w:val="2"/>
  </w:num>
  <w:num w:numId="8" w16cid:durableId="1452088700">
    <w:abstractNumId w:val="1"/>
  </w:num>
  <w:num w:numId="9" w16cid:durableId="104198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D1E"/>
    <w:rsid w:val="0015074B"/>
    <w:rsid w:val="00276ABA"/>
    <w:rsid w:val="00294215"/>
    <w:rsid w:val="0029639D"/>
    <w:rsid w:val="003233F1"/>
    <w:rsid w:val="00326F90"/>
    <w:rsid w:val="003C7C8B"/>
    <w:rsid w:val="004366CC"/>
    <w:rsid w:val="00447615"/>
    <w:rsid w:val="0048166D"/>
    <w:rsid w:val="00523977"/>
    <w:rsid w:val="005518DC"/>
    <w:rsid w:val="00691603"/>
    <w:rsid w:val="006C2B9D"/>
    <w:rsid w:val="0073028B"/>
    <w:rsid w:val="00777BC4"/>
    <w:rsid w:val="00797219"/>
    <w:rsid w:val="007F2A51"/>
    <w:rsid w:val="007F6AC3"/>
    <w:rsid w:val="00822B03"/>
    <w:rsid w:val="00892244"/>
    <w:rsid w:val="00AA1D8D"/>
    <w:rsid w:val="00AE4536"/>
    <w:rsid w:val="00B47730"/>
    <w:rsid w:val="00BB5FEE"/>
    <w:rsid w:val="00C55092"/>
    <w:rsid w:val="00C85589"/>
    <w:rsid w:val="00CB0664"/>
    <w:rsid w:val="00EC7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BB3A0D"/>
  <w14:defaultImageDpi w14:val="300"/>
  <w15:docId w15:val="{BCEDC31B-A216-4B12-A9FB-C2ECD4AD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1331</Words>
  <Characters>7323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Angel Ortega Muñoz</cp:lastModifiedBy>
  <cp:revision>8</cp:revision>
  <dcterms:created xsi:type="dcterms:W3CDTF">2013-12-23T23:15:00Z</dcterms:created>
  <dcterms:modified xsi:type="dcterms:W3CDTF">2025-08-04T03:46:00Z</dcterms:modified>
  <cp:category/>
</cp:coreProperties>
</file>